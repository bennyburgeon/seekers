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Resume Name"/>
        <w:tag w:val="Resume Name"/>
        <w:id w:val="2142538285"/>
        <w:placeholder>
          <w:docPart w:val="2D085781D8694610B3EB90961FFADD37"/>
        </w:placeholder>
        <w:docPartList>
          <w:docPartGallery w:val="Quick Parts"/>
          <w:docPartCategory w:val=" Resume Name"/>
        </w:docPartList>
      </w:sdtPr>
      <w:sdtEndPr/>
      <w:sdtContent>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406"/>
            <w:gridCol w:w="10429"/>
          </w:tblGrid>
          <w:tr w:rsidR="003C382D" w:rsidTr="00346A32">
            <w:trPr>
              <w:jc w:val="center"/>
            </w:trPr>
            <w:tc>
              <w:tcPr>
                <w:tcW w:w="392" w:type="dxa"/>
                <w:shd w:val="clear" w:color="auto" w:fill="9FB8CD" w:themeFill="accent2"/>
              </w:tcPr>
              <w:p w:rsidR="003C382D" w:rsidRDefault="00804C61">
                <w:pPr>
                  <w:spacing w:after="0" w:line="240" w:lineRule="auto"/>
                </w:pPr>
                <w:r>
                  <w:t xml:space="preserve">            </w:t>
                </w:r>
              </w:p>
            </w:tc>
            <w:tc>
              <w:tcPr>
                <w:tcW w:w="10059" w:type="dxa"/>
                <w:tcMar>
                  <w:top w:w="360" w:type="dxa"/>
                  <w:left w:w="360" w:type="dxa"/>
                  <w:bottom w:w="360" w:type="dxa"/>
                  <w:right w:w="360" w:type="dxa"/>
                </w:tcMar>
              </w:tcPr>
              <w:p w:rsidR="003C382D" w:rsidRPr="0045647C" w:rsidRDefault="00CB4DB1" w:rsidP="00CB4DB1">
                <w:pPr>
                  <w:pStyle w:val="AddressText"/>
                  <w:spacing w:after="120" w:line="240" w:lineRule="auto"/>
                  <w:jc w:val="center"/>
                  <w:rPr>
                    <w:color w:val="628BAD" w:themeColor="accent2" w:themeShade="BF"/>
                    <w:sz w:val="52"/>
                    <w:szCs w:val="52"/>
                  </w:rPr>
                </w:pPr>
                <w:r>
                  <w:rPr>
                    <w:color w:val="628BAD" w:themeColor="accent2" w:themeShade="BF"/>
                    <w:sz w:val="52"/>
                    <w:szCs w:val="52"/>
                  </w:rPr>
                  <w:t>BIJIN RAVEENDRAN</w:t>
                </w:r>
              </w:p>
              <w:p w:rsidR="00DC1ACE" w:rsidRDefault="00DC1ACE" w:rsidP="00CB4DB1">
                <w:pPr>
                  <w:pStyle w:val="AddressText"/>
                  <w:spacing w:after="120" w:line="240" w:lineRule="auto"/>
                  <w:ind w:left="3175"/>
                  <w:jc w:val="center"/>
                  <w:rPr>
                    <w:sz w:val="22"/>
                    <w:szCs w:val="22"/>
                  </w:rPr>
                </w:pPr>
              </w:p>
              <w:p w:rsidR="00AD29CC" w:rsidRDefault="00D23D9F" w:rsidP="00CB4DB1">
                <w:pPr>
                  <w:pStyle w:val="AddressText"/>
                  <w:spacing w:line="240" w:lineRule="auto"/>
                  <w:jc w:val="center"/>
                  <w:rPr>
                    <w:sz w:val="28"/>
                    <w:szCs w:val="28"/>
                  </w:rPr>
                </w:pPr>
                <w:r>
                  <w:rPr>
                    <w:sz w:val="28"/>
                    <w:szCs w:val="28"/>
                  </w:rPr>
                  <w:t>Computer Science</w:t>
                </w:r>
                <w:r w:rsidR="00AD29CC" w:rsidRPr="00AD29CC">
                  <w:rPr>
                    <w:sz w:val="28"/>
                    <w:szCs w:val="28"/>
                  </w:rPr>
                  <w:t xml:space="preserve"> and Engineering</w:t>
                </w:r>
              </w:p>
              <w:p w:rsidR="001563FE" w:rsidRPr="001563FE" w:rsidRDefault="001563FE" w:rsidP="00CB4DB1">
                <w:pPr>
                  <w:pStyle w:val="AddressText"/>
                  <w:spacing w:line="240" w:lineRule="auto"/>
                  <w:ind w:left="3175"/>
                  <w:jc w:val="center"/>
                  <w:rPr>
                    <w:sz w:val="16"/>
                    <w:szCs w:val="16"/>
                  </w:rPr>
                </w:pPr>
              </w:p>
              <w:p w:rsidR="00804C61" w:rsidRDefault="00AB4C21" w:rsidP="00CB4DB1">
                <w:pPr>
                  <w:pStyle w:val="AddressText"/>
                  <w:spacing w:before="100" w:beforeAutospacing="1" w:line="240" w:lineRule="auto"/>
                  <w:jc w:val="center"/>
                  <w:rPr>
                    <w:sz w:val="24"/>
                  </w:rPr>
                </w:pPr>
                <w:hyperlink r:id="rId10" w:history="1">
                  <w:r w:rsidR="00CB4DB1" w:rsidRPr="001151EB">
                    <w:rPr>
                      <w:rStyle w:val="Hyperlink"/>
                      <w:sz w:val="24"/>
                    </w:rPr>
                    <w:t>bijinraveendran237@gmail.com</w:t>
                  </w:r>
                </w:hyperlink>
              </w:p>
              <w:p w:rsidR="00804C61" w:rsidRDefault="00AD29CC" w:rsidP="00CB4DB1">
                <w:pPr>
                  <w:pStyle w:val="AddressText"/>
                  <w:spacing w:before="100" w:beforeAutospacing="1" w:line="240" w:lineRule="auto"/>
                  <w:jc w:val="center"/>
                  <w:rPr>
                    <w:sz w:val="24"/>
                  </w:rPr>
                </w:pPr>
                <w:r>
                  <w:rPr>
                    <w:sz w:val="24"/>
                  </w:rPr>
                  <w:t xml:space="preserve">+91 </w:t>
                </w:r>
                <w:r w:rsidR="00CB4DB1">
                  <w:rPr>
                    <w:sz w:val="24"/>
                  </w:rPr>
                  <w:t>8086445501</w:t>
                </w:r>
              </w:p>
              <w:p w:rsidR="00F962E4" w:rsidRDefault="00CB4DB1" w:rsidP="00CB4DB1">
                <w:pPr>
                  <w:pStyle w:val="AddressText"/>
                  <w:spacing w:before="100" w:beforeAutospacing="1" w:line="240" w:lineRule="auto"/>
                  <w:jc w:val="center"/>
                  <w:rPr>
                    <w:sz w:val="24"/>
                  </w:rPr>
                </w:pPr>
                <w:r>
                  <w:rPr>
                    <w:sz w:val="24"/>
                  </w:rPr>
                  <w:t>+91 9961018848</w:t>
                </w:r>
              </w:p>
            </w:tc>
          </w:tr>
        </w:tbl>
        <w:p w:rsidR="003C382D" w:rsidRDefault="00AB4C21">
          <w:pPr>
            <w:pStyle w:val="NoSpacing"/>
          </w:pPr>
        </w:p>
      </w:sdtContent>
    </w:sdt>
    <w:p w:rsidR="003C382D" w:rsidRDefault="003C382D">
      <w:pPr>
        <w:pStyle w:val="NoSpacing"/>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10470"/>
      </w:tblGrid>
      <w:tr w:rsidR="003C382D">
        <w:trPr>
          <w:jc w:val="center"/>
        </w:trPr>
        <w:tc>
          <w:tcPr>
            <w:tcW w:w="365" w:type="dxa"/>
            <w:shd w:val="clear" w:color="auto" w:fill="AAB0C7" w:themeFill="accent1" w:themeFillTint="99"/>
          </w:tcPr>
          <w:p w:rsidR="003C382D" w:rsidRDefault="003C382D">
            <w:pPr>
              <w:spacing w:after="0" w:line="240" w:lineRule="auto"/>
            </w:pPr>
          </w:p>
        </w:tc>
        <w:tc>
          <w:tcPr>
            <w:tcW w:w="0" w:type="auto"/>
            <w:tcMar>
              <w:top w:w="360" w:type="dxa"/>
              <w:left w:w="360" w:type="dxa"/>
              <w:bottom w:w="360" w:type="dxa"/>
              <w:right w:w="360" w:type="dxa"/>
            </w:tcMar>
          </w:tcPr>
          <w:p w:rsidR="00B14314" w:rsidRDefault="00B17A41" w:rsidP="00B14314">
            <w:pPr>
              <w:pStyle w:val="Section"/>
              <w:spacing w:after="0"/>
              <w:rPr>
                <w:szCs w:val="24"/>
              </w:rPr>
            </w:pPr>
            <w:r>
              <w:rPr>
                <w:szCs w:val="24"/>
              </w:rPr>
              <w:t>CAREER OBJECTIVE</w:t>
            </w:r>
          </w:p>
          <w:p w:rsidR="00B14314" w:rsidRPr="00B14314" w:rsidRDefault="00B14314" w:rsidP="00B14314">
            <w:pPr>
              <w:spacing w:after="0"/>
            </w:pPr>
          </w:p>
          <w:p w:rsidR="00B17A41" w:rsidRPr="00D23D9F" w:rsidRDefault="00F962E4" w:rsidP="00D23D9F">
            <w:pPr>
              <w:pStyle w:val="Default"/>
              <w:jc w:val="both"/>
              <w:rPr>
                <w:rFonts w:ascii="Calibri" w:hAnsi="Calibri" w:cs="Calibri"/>
                <w:b/>
                <w:color w:val="000000" w:themeColor="text1"/>
              </w:rPr>
            </w:pPr>
            <w:r w:rsidRPr="00D23D9F">
              <w:rPr>
                <w:rFonts w:ascii="Calibri" w:hAnsi="Calibri" w:cs="Calibri"/>
                <w:color w:val="000000" w:themeColor="text1"/>
              </w:rPr>
              <w:t xml:space="preserve">      </w:t>
            </w:r>
            <w:r w:rsidR="00DA5E21" w:rsidRPr="00D23D9F">
              <w:rPr>
                <w:rFonts w:ascii="Calibri" w:hAnsi="Calibri" w:cs="Calibri"/>
                <w:color w:val="000000" w:themeColor="text1"/>
              </w:rPr>
              <w:t xml:space="preserve">  </w:t>
            </w:r>
            <w:r w:rsidR="00D23D9F" w:rsidRPr="00D23D9F">
              <w:rPr>
                <w:rFonts w:ascii="Calibri" w:hAnsi="Calibri" w:cs="Calibri"/>
              </w:rPr>
              <w:t xml:space="preserve"> Fresh </w:t>
            </w:r>
            <w:proofErr w:type="spellStart"/>
            <w:r w:rsidR="00D23D9F" w:rsidRPr="00D23D9F">
              <w:rPr>
                <w:rFonts w:ascii="Calibri" w:hAnsi="Calibri" w:cs="Calibri"/>
              </w:rPr>
              <w:t>B.Tech</w:t>
            </w:r>
            <w:proofErr w:type="spellEnd"/>
            <w:r w:rsidR="00D23D9F" w:rsidRPr="00D23D9F">
              <w:rPr>
                <w:rFonts w:ascii="Calibri" w:hAnsi="Calibri" w:cs="Calibri"/>
              </w:rPr>
              <w:t xml:space="preserve"> graduate looking forward to work in a competitive environment that effectively utilizes my analytical, interpersonal, leadership and organizational skills to help the organization in not only meeting its targets, but also allowing it to grow, thereby, enhancing my own skills as an individual and as a key player in the organization’s development.</w:t>
            </w:r>
          </w:p>
          <w:p w:rsidR="00B17A41" w:rsidRDefault="00B17A41" w:rsidP="00D23D9F">
            <w:pPr>
              <w:jc w:val="both"/>
            </w:pPr>
          </w:p>
          <w:p w:rsidR="00D23D9F" w:rsidRDefault="00D23D9F" w:rsidP="00D23D9F">
            <w:pPr>
              <w:pStyle w:val="Section"/>
              <w:spacing w:after="0"/>
              <w:rPr>
                <w:rFonts w:asciiTheme="minorHAnsi" w:hAnsiTheme="minorHAnsi"/>
                <w:b w:val="0"/>
                <w:color w:val="000000" w:themeColor="text1"/>
                <w:szCs w:val="24"/>
              </w:rPr>
            </w:pPr>
          </w:p>
          <w:p w:rsidR="00D23D9F" w:rsidRDefault="00D23D9F" w:rsidP="00D23D9F">
            <w:pPr>
              <w:pStyle w:val="Section"/>
              <w:spacing w:after="0"/>
              <w:rPr>
                <w:szCs w:val="24"/>
              </w:rPr>
            </w:pPr>
            <w:r>
              <w:rPr>
                <w:szCs w:val="24"/>
              </w:rPr>
              <w:t>TECHNICAL SKILLS</w:t>
            </w:r>
          </w:p>
          <w:p w:rsidR="00D23D9F" w:rsidRPr="00D23D9F" w:rsidRDefault="00D23D9F" w:rsidP="00D23D9F"/>
          <w:tbl>
            <w:tblPr>
              <w:tblW w:w="9617" w:type="dxa"/>
              <w:tblCellMar>
                <w:left w:w="0" w:type="dxa"/>
                <w:right w:w="0" w:type="dxa"/>
              </w:tblCellMar>
              <w:tblLook w:val="04A0" w:firstRow="1" w:lastRow="0" w:firstColumn="1" w:lastColumn="0" w:noHBand="0" w:noVBand="1"/>
            </w:tblPr>
            <w:tblGrid>
              <w:gridCol w:w="3062"/>
              <w:gridCol w:w="6555"/>
            </w:tblGrid>
            <w:tr w:rsidR="00D23D9F" w:rsidTr="00EF0F1B">
              <w:trPr>
                <w:trHeight w:val="342"/>
              </w:trPr>
              <w:tc>
                <w:tcPr>
                  <w:tcW w:w="3062" w:type="dxa"/>
                  <w:shd w:val="clear" w:color="auto" w:fill="auto"/>
                </w:tcPr>
                <w:p w:rsidR="00D23D9F" w:rsidRPr="00EF0F1B" w:rsidRDefault="00EF0F1B" w:rsidP="00EF0F1B">
                  <w:pPr>
                    <w:spacing w:after="0" w:line="360" w:lineRule="auto"/>
                    <w:ind w:left="794"/>
                    <w:rPr>
                      <w:rFonts w:ascii="Calibri" w:hAnsi="Calibri" w:cs="Calibri"/>
                      <w:b/>
                      <w:sz w:val="24"/>
                      <w:szCs w:val="24"/>
                    </w:rPr>
                  </w:pPr>
                  <w:r w:rsidRPr="00EF0F1B">
                    <w:rPr>
                      <w:rFonts w:ascii="Calibri" w:hAnsi="Calibri" w:cs="Calibri"/>
                      <w:b/>
                      <w:sz w:val="24"/>
                      <w:szCs w:val="24"/>
                    </w:rPr>
                    <w:t xml:space="preserve"> </w:t>
                  </w:r>
                  <w:r w:rsidR="00D23D9F" w:rsidRPr="00EF0F1B">
                    <w:rPr>
                      <w:rFonts w:ascii="Calibri" w:hAnsi="Calibri" w:cs="Calibri"/>
                      <w:b/>
                      <w:sz w:val="24"/>
                      <w:szCs w:val="24"/>
                    </w:rPr>
                    <w:t>Languages</w:t>
                  </w:r>
                  <w:r>
                    <w:rPr>
                      <w:rFonts w:ascii="Calibri" w:hAnsi="Calibri" w:cs="Calibri"/>
                      <w:b/>
                      <w:sz w:val="24"/>
                      <w:szCs w:val="24"/>
                    </w:rPr>
                    <w:t xml:space="preserve">                   </w:t>
                  </w:r>
                </w:p>
              </w:tc>
              <w:tc>
                <w:tcPr>
                  <w:tcW w:w="6555" w:type="dxa"/>
                  <w:shd w:val="clear" w:color="auto" w:fill="auto"/>
                </w:tcPr>
                <w:p w:rsidR="00D23D9F" w:rsidRPr="00EF0F1B" w:rsidRDefault="00EF0F1B" w:rsidP="007D3D5B">
                  <w:pPr>
                    <w:spacing w:after="0" w:line="360" w:lineRule="auto"/>
                    <w:jc w:val="both"/>
                    <w:rPr>
                      <w:rFonts w:ascii="Calibri" w:hAnsi="Calibri" w:cs="Calibri"/>
                      <w:sz w:val="24"/>
                      <w:szCs w:val="24"/>
                    </w:rPr>
                  </w:pPr>
                  <w:r>
                    <w:rPr>
                      <w:rFonts w:ascii="Calibri" w:hAnsi="Calibri" w:cs="Calibri"/>
                      <w:sz w:val="24"/>
                      <w:szCs w:val="24"/>
                    </w:rPr>
                    <w:t xml:space="preserve">:  </w:t>
                  </w:r>
                  <w:r w:rsidR="00CB4DB1">
                    <w:rPr>
                      <w:rFonts w:ascii="Calibri" w:hAnsi="Calibri" w:cs="Calibri"/>
                      <w:sz w:val="24"/>
                      <w:szCs w:val="24"/>
                    </w:rPr>
                    <w:t>C, Core JAVA, Android</w:t>
                  </w:r>
                </w:p>
              </w:tc>
            </w:tr>
            <w:tr w:rsidR="00D23D9F" w:rsidTr="00EF0F1B">
              <w:trPr>
                <w:trHeight w:val="342"/>
              </w:trPr>
              <w:tc>
                <w:tcPr>
                  <w:tcW w:w="3062" w:type="dxa"/>
                  <w:shd w:val="clear" w:color="auto" w:fill="auto"/>
                </w:tcPr>
                <w:p w:rsidR="00D23D9F" w:rsidRPr="00EF0F1B" w:rsidRDefault="00D23D9F" w:rsidP="00EF0F1B">
                  <w:pPr>
                    <w:spacing w:after="0" w:line="360" w:lineRule="auto"/>
                    <w:ind w:left="794"/>
                    <w:rPr>
                      <w:rFonts w:ascii="Calibri" w:hAnsi="Calibri" w:cs="Calibri"/>
                      <w:b/>
                      <w:sz w:val="24"/>
                      <w:szCs w:val="24"/>
                    </w:rPr>
                  </w:pPr>
                  <w:r w:rsidRPr="00EF0F1B">
                    <w:rPr>
                      <w:rFonts w:ascii="Calibri" w:hAnsi="Calibri" w:cs="Calibri"/>
                      <w:b/>
                      <w:sz w:val="24"/>
                      <w:szCs w:val="24"/>
                    </w:rPr>
                    <w:t xml:space="preserve"> Databases</w:t>
                  </w:r>
                  <w:r w:rsidR="00EF0F1B">
                    <w:rPr>
                      <w:rFonts w:ascii="Calibri" w:hAnsi="Calibri" w:cs="Calibri"/>
                      <w:b/>
                      <w:sz w:val="24"/>
                      <w:szCs w:val="24"/>
                    </w:rPr>
                    <w:t xml:space="preserve">                   </w:t>
                  </w:r>
                </w:p>
              </w:tc>
              <w:tc>
                <w:tcPr>
                  <w:tcW w:w="6555" w:type="dxa"/>
                  <w:shd w:val="clear" w:color="auto" w:fill="auto"/>
                </w:tcPr>
                <w:p w:rsidR="00D23D9F" w:rsidRPr="00EF0F1B" w:rsidRDefault="00EF0F1B" w:rsidP="00D23D9F">
                  <w:pPr>
                    <w:spacing w:after="0" w:line="360" w:lineRule="auto"/>
                    <w:jc w:val="both"/>
                    <w:rPr>
                      <w:rFonts w:ascii="Calibri" w:hAnsi="Calibri" w:cs="Calibri"/>
                      <w:sz w:val="24"/>
                      <w:szCs w:val="24"/>
                    </w:rPr>
                  </w:pPr>
                  <w:r>
                    <w:rPr>
                      <w:rFonts w:ascii="Calibri" w:hAnsi="Calibri" w:cs="Calibri"/>
                      <w:sz w:val="24"/>
                      <w:szCs w:val="24"/>
                    </w:rPr>
                    <w:t xml:space="preserve">:  </w:t>
                  </w:r>
                  <w:r w:rsidR="00CB4DB1">
                    <w:rPr>
                      <w:rFonts w:ascii="Calibri" w:hAnsi="Calibri" w:cs="Calibri"/>
                      <w:sz w:val="24"/>
                      <w:szCs w:val="24"/>
                    </w:rPr>
                    <w:t>MySQL</w:t>
                  </w:r>
                </w:p>
              </w:tc>
            </w:tr>
            <w:tr w:rsidR="00D23D9F" w:rsidTr="00EF0F1B">
              <w:trPr>
                <w:trHeight w:val="342"/>
              </w:trPr>
              <w:tc>
                <w:tcPr>
                  <w:tcW w:w="3062" w:type="dxa"/>
                  <w:shd w:val="clear" w:color="auto" w:fill="auto"/>
                </w:tcPr>
                <w:p w:rsidR="00D23D9F" w:rsidRPr="00EF0F1B" w:rsidRDefault="00D23D9F" w:rsidP="00EF0F1B">
                  <w:pPr>
                    <w:spacing w:after="0" w:line="360" w:lineRule="auto"/>
                    <w:ind w:left="794"/>
                    <w:rPr>
                      <w:rFonts w:ascii="Calibri" w:hAnsi="Calibri" w:cs="Calibri"/>
                      <w:b/>
                      <w:sz w:val="24"/>
                      <w:szCs w:val="24"/>
                    </w:rPr>
                  </w:pPr>
                  <w:r w:rsidRPr="00EF0F1B">
                    <w:rPr>
                      <w:rFonts w:ascii="Calibri" w:hAnsi="Calibri" w:cs="Calibri"/>
                      <w:b/>
                      <w:sz w:val="24"/>
                      <w:szCs w:val="24"/>
                    </w:rPr>
                    <w:t xml:space="preserve"> Operating Systems</w:t>
                  </w:r>
                  <w:r w:rsidR="00EF0F1B">
                    <w:rPr>
                      <w:rFonts w:ascii="Calibri" w:hAnsi="Calibri" w:cs="Calibri"/>
                      <w:b/>
                      <w:sz w:val="24"/>
                      <w:szCs w:val="24"/>
                    </w:rPr>
                    <w:t xml:space="preserve">    </w:t>
                  </w:r>
                </w:p>
              </w:tc>
              <w:tc>
                <w:tcPr>
                  <w:tcW w:w="6555" w:type="dxa"/>
                  <w:shd w:val="clear" w:color="auto" w:fill="auto"/>
                </w:tcPr>
                <w:p w:rsidR="00D23D9F" w:rsidRPr="00EF0F1B" w:rsidRDefault="00EF0F1B" w:rsidP="00D23D9F">
                  <w:pPr>
                    <w:spacing w:after="0" w:line="360" w:lineRule="auto"/>
                    <w:jc w:val="both"/>
                    <w:rPr>
                      <w:rFonts w:ascii="Calibri" w:hAnsi="Calibri" w:cs="Calibri"/>
                      <w:sz w:val="24"/>
                      <w:szCs w:val="24"/>
                    </w:rPr>
                  </w:pPr>
                  <w:r>
                    <w:rPr>
                      <w:rFonts w:ascii="Calibri" w:hAnsi="Calibri" w:cs="Calibri"/>
                      <w:sz w:val="24"/>
                      <w:szCs w:val="24"/>
                    </w:rPr>
                    <w:t xml:space="preserve">:  </w:t>
                  </w:r>
                  <w:r w:rsidR="00D23D9F" w:rsidRPr="00EF0F1B">
                    <w:rPr>
                      <w:rFonts w:ascii="Calibri" w:hAnsi="Calibri" w:cs="Calibri"/>
                      <w:sz w:val="24"/>
                      <w:szCs w:val="24"/>
                    </w:rPr>
                    <w:t>Linux, Windows XP, Windows 7, Windows 8.,8.1</w:t>
                  </w:r>
                </w:p>
              </w:tc>
            </w:tr>
            <w:tr w:rsidR="00D23D9F" w:rsidTr="00EF0F1B">
              <w:trPr>
                <w:trHeight w:val="1026"/>
              </w:trPr>
              <w:tc>
                <w:tcPr>
                  <w:tcW w:w="3062" w:type="dxa"/>
                  <w:shd w:val="clear" w:color="auto" w:fill="auto"/>
                </w:tcPr>
                <w:p w:rsidR="00D23D9F" w:rsidRPr="00EF0F1B" w:rsidRDefault="00D23D9F" w:rsidP="00EF0F1B">
                  <w:pPr>
                    <w:spacing w:after="0" w:line="360" w:lineRule="auto"/>
                    <w:ind w:left="794"/>
                    <w:rPr>
                      <w:rFonts w:ascii="Calibri" w:hAnsi="Calibri" w:cs="Calibri"/>
                      <w:b/>
                      <w:sz w:val="24"/>
                      <w:szCs w:val="24"/>
                    </w:rPr>
                  </w:pPr>
                  <w:r w:rsidRPr="00EF0F1B">
                    <w:rPr>
                      <w:rFonts w:ascii="Calibri" w:hAnsi="Calibri" w:cs="Calibri"/>
                      <w:b/>
                      <w:sz w:val="24"/>
                      <w:szCs w:val="24"/>
                    </w:rPr>
                    <w:t xml:space="preserve"> Tools</w:t>
                  </w:r>
                  <w:r w:rsidR="00EF0F1B">
                    <w:rPr>
                      <w:rFonts w:ascii="Calibri" w:hAnsi="Calibri" w:cs="Calibri"/>
                      <w:b/>
                      <w:sz w:val="24"/>
                      <w:szCs w:val="24"/>
                    </w:rPr>
                    <w:t xml:space="preserve">                             </w:t>
                  </w:r>
                </w:p>
              </w:tc>
              <w:tc>
                <w:tcPr>
                  <w:tcW w:w="6555" w:type="dxa"/>
                  <w:shd w:val="clear" w:color="auto" w:fill="auto"/>
                </w:tcPr>
                <w:p w:rsidR="00D23D9F" w:rsidRPr="00EF0F1B" w:rsidRDefault="00EF0F1B" w:rsidP="00D23D9F">
                  <w:pPr>
                    <w:tabs>
                      <w:tab w:val="center" w:pos="3710"/>
                    </w:tabs>
                    <w:spacing w:after="0" w:line="360" w:lineRule="auto"/>
                    <w:jc w:val="both"/>
                    <w:rPr>
                      <w:rFonts w:ascii="Calibri" w:hAnsi="Calibri" w:cs="Calibri"/>
                      <w:sz w:val="24"/>
                      <w:szCs w:val="24"/>
                    </w:rPr>
                  </w:pPr>
                  <w:r>
                    <w:rPr>
                      <w:rFonts w:ascii="Calibri" w:hAnsi="Calibri" w:cs="Calibri"/>
                      <w:sz w:val="24"/>
                      <w:szCs w:val="24"/>
                    </w:rPr>
                    <w:t xml:space="preserve">:  </w:t>
                  </w:r>
                  <w:r w:rsidR="00D23D9F" w:rsidRPr="00EF0F1B">
                    <w:rPr>
                      <w:rFonts w:ascii="Calibri" w:hAnsi="Calibri" w:cs="Calibri"/>
                      <w:sz w:val="24"/>
                      <w:szCs w:val="24"/>
                    </w:rPr>
                    <w:t>MS Office, Photoshop, Eclipse IDE</w:t>
                  </w:r>
                </w:p>
              </w:tc>
            </w:tr>
          </w:tbl>
          <w:p w:rsidR="003C382D" w:rsidRDefault="005D7EE2" w:rsidP="00B14314">
            <w:pPr>
              <w:pStyle w:val="Section"/>
              <w:spacing w:after="360"/>
              <w:rPr>
                <w:szCs w:val="24"/>
              </w:rPr>
            </w:pPr>
            <w:r>
              <w:rPr>
                <w:noProof/>
                <w:szCs w:val="24"/>
                <w:lang w:eastAsia="en-US"/>
              </w:rPr>
              <mc:AlternateContent>
                <mc:Choice Requires="wps">
                  <w:drawing>
                    <wp:anchor distT="0" distB="0" distL="114300" distR="114300" simplePos="0" relativeHeight="251660288" behindDoc="0" locked="0" layoutInCell="1" allowOverlap="1" wp14:anchorId="7F3AF6CE" wp14:editId="141B26F0">
                      <wp:simplePos x="0" y="0"/>
                      <wp:positionH relativeFrom="column">
                        <wp:posOffset>-8890</wp:posOffset>
                      </wp:positionH>
                      <wp:positionV relativeFrom="paragraph">
                        <wp:posOffset>758825</wp:posOffset>
                      </wp:positionV>
                      <wp:extent cx="28575" cy="0"/>
                      <wp:effectExtent l="0" t="0" r="9525" b="19050"/>
                      <wp:wrapNone/>
                      <wp:docPr id="2" name="Straight Connector 2"/>
                      <wp:cNvGraphicFramePr/>
                      <a:graphic xmlns:a="http://schemas.openxmlformats.org/drawingml/2006/main">
                        <a:graphicData uri="http://schemas.microsoft.com/office/word/2010/wordprocessingShape">
                          <wps:wsp>
                            <wps:cNvCnPr/>
                            <wps:spPr>
                              <a:xfrm flipH="1">
                                <a:off x="0" y="0"/>
                                <a:ext cx="28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2D2ED5"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7pt,59.75pt" to="1.5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" strokecolor="#727ca3 [3204]"/>
                  </w:pict>
                </mc:Fallback>
              </mc:AlternateContent>
            </w:r>
            <w:r w:rsidR="00EF0F1B">
              <w:rPr>
                <w:szCs w:val="24"/>
              </w:rPr>
              <w:t>A</w:t>
            </w:r>
            <w:r w:rsidR="00E76C1A">
              <w:rPr>
                <w:szCs w:val="24"/>
              </w:rPr>
              <w:t>CADEMIC DETAILS</w:t>
            </w:r>
          </w:p>
          <w:p w:rsidR="00B123A9" w:rsidRPr="00B123A9" w:rsidRDefault="00B123A9" w:rsidP="00AB4C21">
            <w:pPr>
              <w:pStyle w:val="ListParagraph"/>
              <w:numPr>
                <w:ilvl w:val="0"/>
                <w:numId w:val="10"/>
              </w:numPr>
              <w:autoSpaceDE w:val="0"/>
              <w:autoSpaceDN w:val="0"/>
              <w:adjustRightInd w:val="0"/>
              <w:spacing w:after="120" w:line="240" w:lineRule="auto"/>
              <w:rPr>
                <w:rFonts w:ascii="Calibri" w:hAnsi="Calibri" w:cs="Calibri"/>
                <w:color w:val="000000"/>
                <w:sz w:val="24"/>
                <w:szCs w:val="24"/>
                <w:lang w:val="en-IN" w:eastAsia="en-US"/>
              </w:rPr>
            </w:pPr>
            <w:proofErr w:type="spellStart"/>
            <w:r w:rsidRPr="00B123A9">
              <w:rPr>
                <w:rFonts w:ascii="Calibri" w:hAnsi="Calibri" w:cs="Calibri"/>
                <w:b/>
                <w:bCs/>
                <w:color w:val="000000"/>
                <w:sz w:val="24"/>
                <w:szCs w:val="24"/>
                <w:lang w:val="en-IN" w:eastAsia="en-US"/>
              </w:rPr>
              <w:t>Caarmel</w:t>
            </w:r>
            <w:proofErr w:type="spellEnd"/>
            <w:r w:rsidRPr="00B123A9">
              <w:rPr>
                <w:rFonts w:ascii="Calibri" w:hAnsi="Calibri" w:cs="Calibri"/>
                <w:b/>
                <w:bCs/>
                <w:color w:val="000000"/>
                <w:sz w:val="24"/>
                <w:szCs w:val="24"/>
                <w:lang w:val="en-IN" w:eastAsia="en-US"/>
              </w:rPr>
              <w:t xml:space="preserve"> Engineering College, </w:t>
            </w:r>
            <w:proofErr w:type="spellStart"/>
            <w:r w:rsidRPr="00B123A9">
              <w:rPr>
                <w:rFonts w:ascii="Calibri" w:hAnsi="Calibri" w:cs="Calibri"/>
                <w:b/>
                <w:bCs/>
                <w:color w:val="000000"/>
                <w:sz w:val="24"/>
                <w:szCs w:val="24"/>
                <w:lang w:val="en-IN" w:eastAsia="en-US"/>
              </w:rPr>
              <w:t>Pathanamthitta</w:t>
            </w:r>
            <w:proofErr w:type="spellEnd"/>
            <w:r w:rsidRPr="00B123A9">
              <w:rPr>
                <w:rFonts w:ascii="Calibri" w:hAnsi="Calibri" w:cs="Calibri"/>
                <w:b/>
                <w:bCs/>
                <w:color w:val="000000"/>
                <w:sz w:val="24"/>
                <w:szCs w:val="24"/>
                <w:lang w:val="en-IN" w:eastAsia="en-US"/>
              </w:rPr>
              <w:t xml:space="preserve">- MG University </w:t>
            </w:r>
          </w:p>
          <w:p w:rsidR="00B123A9" w:rsidRPr="00B123A9" w:rsidRDefault="00B123A9" w:rsidP="00B123A9">
            <w:pPr>
              <w:autoSpaceDE w:val="0"/>
              <w:autoSpaceDN w:val="0"/>
              <w:adjustRightInd w:val="0"/>
              <w:spacing w:after="60" w:line="240" w:lineRule="auto"/>
              <w:rPr>
                <w:rFonts w:ascii="Calibri" w:hAnsi="Calibri" w:cs="Calibri"/>
                <w:color w:val="000000"/>
                <w:sz w:val="24"/>
                <w:szCs w:val="24"/>
                <w:lang w:val="en-IN" w:eastAsia="en-US"/>
              </w:rPr>
            </w:pPr>
            <w:r>
              <w:rPr>
                <w:rFonts w:ascii="Calibri" w:hAnsi="Calibri" w:cs="Calibri"/>
                <w:color w:val="000000"/>
                <w:sz w:val="24"/>
                <w:szCs w:val="24"/>
                <w:lang w:val="en-IN" w:eastAsia="en-US"/>
              </w:rPr>
              <w:t xml:space="preserve">                     </w:t>
            </w:r>
            <w:proofErr w:type="spellStart"/>
            <w:r w:rsidRPr="00B123A9">
              <w:rPr>
                <w:rFonts w:ascii="Calibri" w:hAnsi="Calibri" w:cs="Calibri"/>
                <w:color w:val="000000"/>
                <w:sz w:val="24"/>
                <w:szCs w:val="24"/>
                <w:lang w:val="en-IN" w:eastAsia="en-US"/>
              </w:rPr>
              <w:t>B.Tech</w:t>
            </w:r>
            <w:proofErr w:type="spellEnd"/>
            <w:r w:rsidRPr="00B123A9">
              <w:rPr>
                <w:rFonts w:ascii="Calibri" w:hAnsi="Calibri" w:cs="Calibri"/>
                <w:color w:val="000000"/>
                <w:sz w:val="24"/>
                <w:szCs w:val="24"/>
                <w:lang w:val="en-IN" w:eastAsia="en-US"/>
              </w:rPr>
              <w:t xml:space="preserve"> Computer Science and Engine</w:t>
            </w:r>
            <w:r w:rsidR="00CB4DB1">
              <w:rPr>
                <w:rFonts w:ascii="Calibri" w:hAnsi="Calibri" w:cs="Calibri"/>
                <w:color w:val="000000"/>
                <w:sz w:val="24"/>
                <w:szCs w:val="24"/>
                <w:lang w:val="en-IN" w:eastAsia="en-US"/>
              </w:rPr>
              <w:t xml:space="preserve">ering - Result awaiting </w:t>
            </w:r>
          </w:p>
          <w:p w:rsidR="00B123A9" w:rsidRPr="00B123A9" w:rsidRDefault="00B123A9" w:rsidP="00DD3B36">
            <w:pPr>
              <w:autoSpaceDE w:val="0"/>
              <w:autoSpaceDN w:val="0"/>
              <w:adjustRightInd w:val="0"/>
              <w:spacing w:after="240" w:line="240" w:lineRule="auto"/>
              <w:rPr>
                <w:rFonts w:ascii="Calibri" w:hAnsi="Calibri" w:cs="Calibri"/>
                <w:color w:val="000000"/>
                <w:sz w:val="24"/>
                <w:szCs w:val="24"/>
                <w:lang w:val="en-IN" w:eastAsia="en-US"/>
              </w:rPr>
            </w:pPr>
            <w:r>
              <w:rPr>
                <w:rFonts w:ascii="Calibri" w:hAnsi="Calibri" w:cs="Calibri"/>
                <w:color w:val="000000"/>
                <w:sz w:val="24"/>
                <w:szCs w:val="24"/>
                <w:lang w:val="en-IN" w:eastAsia="en-US"/>
              </w:rPr>
              <w:t xml:space="preserve">                     </w:t>
            </w:r>
            <w:r w:rsidRPr="00B123A9">
              <w:rPr>
                <w:rFonts w:ascii="Calibri" w:hAnsi="Calibri" w:cs="Calibri"/>
                <w:color w:val="000000"/>
                <w:sz w:val="24"/>
                <w:szCs w:val="24"/>
                <w:lang w:val="en-IN" w:eastAsia="en-US"/>
              </w:rPr>
              <w:t xml:space="preserve">Year: 2016 </w:t>
            </w:r>
          </w:p>
          <w:p w:rsidR="00B123A9" w:rsidRPr="00B123A9" w:rsidRDefault="00CB4DB1" w:rsidP="00AB4C21">
            <w:pPr>
              <w:pStyle w:val="ListParagraph"/>
              <w:numPr>
                <w:ilvl w:val="0"/>
                <w:numId w:val="9"/>
              </w:numPr>
              <w:autoSpaceDE w:val="0"/>
              <w:autoSpaceDN w:val="0"/>
              <w:adjustRightInd w:val="0"/>
              <w:spacing w:after="120" w:line="240" w:lineRule="auto"/>
              <w:rPr>
                <w:rFonts w:ascii="Calibri" w:hAnsi="Calibri" w:cs="Calibri"/>
                <w:color w:val="000000"/>
                <w:sz w:val="24"/>
                <w:szCs w:val="24"/>
                <w:lang w:val="en-IN" w:eastAsia="en-US"/>
              </w:rPr>
            </w:pPr>
            <w:r>
              <w:rPr>
                <w:rFonts w:ascii="Calibri" w:hAnsi="Calibri" w:cs="Calibri"/>
                <w:b/>
                <w:bCs/>
                <w:color w:val="000000"/>
                <w:sz w:val="24"/>
                <w:szCs w:val="24"/>
                <w:lang w:val="en-IN" w:eastAsia="en-US"/>
              </w:rPr>
              <w:t xml:space="preserve">Government Higher Secondary School, </w:t>
            </w:r>
            <w:proofErr w:type="spellStart"/>
            <w:r>
              <w:rPr>
                <w:rFonts w:ascii="Calibri" w:hAnsi="Calibri" w:cs="Calibri"/>
                <w:b/>
                <w:bCs/>
                <w:color w:val="000000"/>
                <w:sz w:val="24"/>
                <w:szCs w:val="24"/>
                <w:lang w:val="en-IN" w:eastAsia="en-US"/>
              </w:rPr>
              <w:t>Pathanamthitta</w:t>
            </w:r>
            <w:proofErr w:type="spellEnd"/>
            <w:r w:rsidR="00B123A9" w:rsidRPr="00B123A9">
              <w:rPr>
                <w:rFonts w:ascii="Calibri" w:hAnsi="Calibri" w:cs="Calibri"/>
                <w:b/>
                <w:bCs/>
                <w:color w:val="000000"/>
                <w:sz w:val="24"/>
                <w:szCs w:val="24"/>
                <w:lang w:val="en-IN" w:eastAsia="en-US"/>
              </w:rPr>
              <w:t xml:space="preserve"> </w:t>
            </w:r>
          </w:p>
          <w:p w:rsidR="00B123A9" w:rsidRPr="00B123A9" w:rsidRDefault="00B123A9" w:rsidP="00B123A9">
            <w:pPr>
              <w:autoSpaceDE w:val="0"/>
              <w:autoSpaceDN w:val="0"/>
              <w:adjustRightInd w:val="0"/>
              <w:spacing w:after="60" w:line="240" w:lineRule="auto"/>
              <w:rPr>
                <w:rFonts w:ascii="Calibri" w:hAnsi="Calibri" w:cs="Calibri"/>
                <w:color w:val="000000"/>
                <w:sz w:val="24"/>
                <w:szCs w:val="24"/>
                <w:lang w:val="en-IN" w:eastAsia="en-US"/>
              </w:rPr>
            </w:pPr>
            <w:r>
              <w:rPr>
                <w:rFonts w:ascii="Calibri" w:hAnsi="Calibri" w:cs="Calibri"/>
                <w:color w:val="000000"/>
                <w:sz w:val="24"/>
                <w:szCs w:val="24"/>
                <w:lang w:val="en-IN" w:eastAsia="en-US"/>
              </w:rPr>
              <w:t xml:space="preserve">                     </w:t>
            </w:r>
            <w:r w:rsidR="00CB4DB1">
              <w:rPr>
                <w:rFonts w:ascii="Calibri" w:hAnsi="Calibri" w:cs="Calibri"/>
                <w:color w:val="000000"/>
                <w:sz w:val="24"/>
                <w:szCs w:val="24"/>
                <w:lang w:val="en-IN" w:eastAsia="en-US"/>
              </w:rPr>
              <w:t>KERALA- 75</w:t>
            </w:r>
            <w:r w:rsidRPr="00B123A9">
              <w:rPr>
                <w:rFonts w:ascii="Calibri" w:hAnsi="Calibri" w:cs="Calibri"/>
                <w:color w:val="000000"/>
                <w:sz w:val="24"/>
                <w:szCs w:val="24"/>
                <w:lang w:val="en-IN" w:eastAsia="en-US"/>
              </w:rPr>
              <w:t xml:space="preserve">% </w:t>
            </w:r>
          </w:p>
          <w:p w:rsidR="00B123A9" w:rsidRPr="00B123A9" w:rsidRDefault="00B123A9" w:rsidP="00DD3B36">
            <w:pPr>
              <w:autoSpaceDE w:val="0"/>
              <w:autoSpaceDN w:val="0"/>
              <w:adjustRightInd w:val="0"/>
              <w:spacing w:after="240" w:line="240" w:lineRule="auto"/>
              <w:rPr>
                <w:rFonts w:ascii="Calibri" w:hAnsi="Calibri" w:cs="Calibri"/>
                <w:color w:val="000000"/>
                <w:sz w:val="24"/>
                <w:szCs w:val="24"/>
                <w:lang w:val="en-IN" w:eastAsia="en-US"/>
              </w:rPr>
            </w:pPr>
            <w:r>
              <w:rPr>
                <w:rFonts w:ascii="Calibri" w:hAnsi="Calibri" w:cs="Calibri"/>
                <w:color w:val="000000"/>
                <w:sz w:val="24"/>
                <w:szCs w:val="24"/>
                <w:lang w:val="en-IN" w:eastAsia="en-US"/>
              </w:rPr>
              <w:t xml:space="preserve">                     </w:t>
            </w:r>
            <w:r w:rsidRPr="00B123A9">
              <w:rPr>
                <w:rFonts w:ascii="Calibri" w:hAnsi="Calibri" w:cs="Calibri"/>
                <w:color w:val="000000"/>
                <w:sz w:val="24"/>
                <w:szCs w:val="24"/>
                <w:lang w:val="en-IN" w:eastAsia="en-US"/>
              </w:rPr>
              <w:t xml:space="preserve">Year: 2012 </w:t>
            </w:r>
          </w:p>
          <w:p w:rsidR="00B123A9" w:rsidRPr="00B123A9" w:rsidRDefault="00CB4DB1" w:rsidP="00AB4C21">
            <w:pPr>
              <w:pStyle w:val="ListParagraph"/>
              <w:numPr>
                <w:ilvl w:val="0"/>
                <w:numId w:val="8"/>
              </w:numPr>
              <w:autoSpaceDE w:val="0"/>
              <w:autoSpaceDN w:val="0"/>
              <w:adjustRightInd w:val="0"/>
              <w:spacing w:after="120" w:line="240" w:lineRule="auto"/>
              <w:rPr>
                <w:rFonts w:ascii="Calibri" w:hAnsi="Calibri" w:cs="Calibri"/>
                <w:color w:val="000000"/>
                <w:sz w:val="24"/>
                <w:szCs w:val="24"/>
                <w:lang w:val="en-IN" w:eastAsia="en-US"/>
              </w:rPr>
            </w:pPr>
            <w:proofErr w:type="spellStart"/>
            <w:r>
              <w:rPr>
                <w:rFonts w:ascii="Calibri" w:hAnsi="Calibri" w:cs="Calibri"/>
                <w:b/>
                <w:bCs/>
                <w:color w:val="000000"/>
                <w:sz w:val="24"/>
                <w:szCs w:val="24"/>
                <w:lang w:val="en-IN" w:eastAsia="en-US"/>
              </w:rPr>
              <w:t>MarThoma</w:t>
            </w:r>
            <w:proofErr w:type="spellEnd"/>
            <w:r>
              <w:rPr>
                <w:rFonts w:ascii="Calibri" w:hAnsi="Calibri" w:cs="Calibri"/>
                <w:b/>
                <w:bCs/>
                <w:color w:val="000000"/>
                <w:sz w:val="24"/>
                <w:szCs w:val="24"/>
                <w:lang w:val="en-IN" w:eastAsia="en-US"/>
              </w:rPr>
              <w:t xml:space="preserve"> Higher Secondary School, </w:t>
            </w:r>
            <w:proofErr w:type="spellStart"/>
            <w:r>
              <w:rPr>
                <w:rFonts w:ascii="Calibri" w:hAnsi="Calibri" w:cs="Calibri"/>
                <w:b/>
                <w:bCs/>
                <w:color w:val="000000"/>
                <w:sz w:val="24"/>
                <w:szCs w:val="24"/>
                <w:lang w:val="en-IN" w:eastAsia="en-US"/>
              </w:rPr>
              <w:t>Pathanamthitta</w:t>
            </w:r>
            <w:proofErr w:type="spellEnd"/>
          </w:p>
          <w:p w:rsidR="00B123A9" w:rsidRPr="00B123A9" w:rsidRDefault="00B123A9" w:rsidP="00B123A9">
            <w:pPr>
              <w:autoSpaceDE w:val="0"/>
              <w:autoSpaceDN w:val="0"/>
              <w:adjustRightInd w:val="0"/>
              <w:spacing w:after="60" w:line="240" w:lineRule="auto"/>
              <w:rPr>
                <w:rFonts w:ascii="Calibri" w:hAnsi="Calibri" w:cs="Calibri"/>
                <w:color w:val="000000"/>
                <w:sz w:val="24"/>
                <w:szCs w:val="24"/>
                <w:lang w:val="en-IN" w:eastAsia="en-US"/>
              </w:rPr>
            </w:pPr>
            <w:r>
              <w:rPr>
                <w:rFonts w:ascii="Calibri" w:hAnsi="Calibri" w:cs="Calibri"/>
                <w:color w:val="000000"/>
                <w:sz w:val="24"/>
                <w:szCs w:val="24"/>
                <w:lang w:val="en-IN" w:eastAsia="en-US"/>
              </w:rPr>
              <w:t xml:space="preserve">                     </w:t>
            </w:r>
            <w:proofErr w:type="spellStart"/>
            <w:r w:rsidR="00CB4DB1">
              <w:rPr>
                <w:rFonts w:ascii="Calibri" w:hAnsi="Calibri" w:cs="Calibri"/>
                <w:color w:val="000000"/>
                <w:sz w:val="24"/>
                <w:szCs w:val="24"/>
                <w:lang w:val="en-IN" w:eastAsia="en-US"/>
              </w:rPr>
              <w:t>kerala</w:t>
            </w:r>
            <w:proofErr w:type="spellEnd"/>
            <w:r w:rsidR="00CB4DB1">
              <w:rPr>
                <w:rFonts w:ascii="Calibri" w:hAnsi="Calibri" w:cs="Calibri"/>
                <w:color w:val="000000"/>
                <w:sz w:val="24"/>
                <w:szCs w:val="24"/>
                <w:lang w:val="en-IN" w:eastAsia="en-US"/>
              </w:rPr>
              <w:t xml:space="preserve"> – 80%</w:t>
            </w:r>
          </w:p>
          <w:p w:rsidR="00B17A41" w:rsidRDefault="00B123A9" w:rsidP="00B123A9">
            <w:pPr>
              <w:rPr>
                <w:rFonts w:ascii="Calibri" w:hAnsi="Calibri" w:cs="Calibri"/>
                <w:color w:val="000000"/>
                <w:sz w:val="24"/>
                <w:szCs w:val="24"/>
                <w:lang w:val="en-IN" w:eastAsia="en-US"/>
              </w:rPr>
            </w:pPr>
            <w:r>
              <w:rPr>
                <w:rFonts w:ascii="Calibri" w:hAnsi="Calibri" w:cs="Calibri"/>
                <w:color w:val="000000"/>
                <w:sz w:val="24"/>
                <w:szCs w:val="24"/>
                <w:lang w:val="en-IN" w:eastAsia="en-US"/>
              </w:rPr>
              <w:t xml:space="preserve">                     </w:t>
            </w:r>
            <w:r w:rsidRPr="00B123A9">
              <w:rPr>
                <w:rFonts w:ascii="Calibri" w:hAnsi="Calibri" w:cs="Calibri"/>
                <w:color w:val="000000"/>
                <w:sz w:val="24"/>
                <w:szCs w:val="24"/>
                <w:lang w:val="en-IN" w:eastAsia="en-US"/>
              </w:rPr>
              <w:t>Year: 2010</w:t>
            </w:r>
          </w:p>
          <w:p w:rsidR="00E96B1A" w:rsidRDefault="00E96B1A" w:rsidP="00DD3B36">
            <w:pPr>
              <w:pStyle w:val="Section"/>
              <w:spacing w:after="240"/>
            </w:pPr>
          </w:p>
          <w:p w:rsidR="00E96B1A" w:rsidRDefault="00E96B1A" w:rsidP="00DC1ACE">
            <w:pPr>
              <w:pStyle w:val="Section"/>
              <w:spacing w:after="240"/>
            </w:pPr>
          </w:p>
          <w:p w:rsidR="003C382D" w:rsidRDefault="00E76C1A" w:rsidP="00DC1ACE">
            <w:pPr>
              <w:pStyle w:val="Section"/>
              <w:spacing w:after="240"/>
            </w:pPr>
            <w:r>
              <w:lastRenderedPageBreak/>
              <w:t>ACADEMIC PROJECTS</w:t>
            </w:r>
          </w:p>
          <w:p w:rsidR="007D3D5B" w:rsidRPr="00CB4DB1" w:rsidRDefault="00CB4DB1" w:rsidP="00AB4C21">
            <w:pPr>
              <w:pStyle w:val="ListParagraph"/>
              <w:numPr>
                <w:ilvl w:val="0"/>
                <w:numId w:val="12"/>
              </w:numPr>
              <w:spacing w:before="240"/>
              <w:jc w:val="both"/>
              <w:rPr>
                <w:rFonts w:ascii="Calibri" w:hAnsi="Calibri" w:cs="Calibri"/>
                <w:sz w:val="24"/>
                <w:szCs w:val="24"/>
                <w:lang w:val="en-GB"/>
              </w:rPr>
            </w:pPr>
            <w:r>
              <w:rPr>
                <w:rFonts w:ascii="Calibri" w:hAnsi="Calibri" w:cs="Calibri"/>
                <w:b/>
                <w:sz w:val="24"/>
                <w:szCs w:val="24"/>
              </w:rPr>
              <w:t>Expense Manager</w:t>
            </w:r>
            <w:r w:rsidR="007D3D5B" w:rsidRPr="00CB4DB1">
              <w:rPr>
                <w:rFonts w:ascii="Calibri" w:hAnsi="Calibri" w:cs="Calibri"/>
                <w:b/>
                <w:sz w:val="24"/>
                <w:szCs w:val="24"/>
              </w:rPr>
              <w:t xml:space="preserve"> </w:t>
            </w:r>
            <w:r w:rsidR="007D3D5B" w:rsidRPr="00CB4DB1">
              <w:rPr>
                <w:rFonts w:ascii="Calibri" w:hAnsi="Calibri" w:cs="Calibri"/>
                <w:sz w:val="24"/>
                <w:szCs w:val="24"/>
              </w:rPr>
              <w:t>[Mini Project]</w:t>
            </w:r>
          </w:p>
          <w:p w:rsidR="007D3D5B" w:rsidRPr="00D23D9F" w:rsidRDefault="007D3D5B" w:rsidP="007D3D5B">
            <w:pPr>
              <w:spacing w:after="0" w:line="240" w:lineRule="auto"/>
              <w:rPr>
                <w:rFonts w:ascii="Calibri" w:hAnsi="Calibri" w:cs="Calibri"/>
                <w:sz w:val="24"/>
                <w:szCs w:val="24"/>
              </w:rPr>
            </w:pPr>
            <w:r>
              <w:rPr>
                <w:rFonts w:ascii="Calibri" w:hAnsi="Calibri" w:cs="Calibri"/>
                <w:sz w:val="24"/>
                <w:szCs w:val="24"/>
              </w:rPr>
              <w:t xml:space="preserve">                    </w:t>
            </w:r>
            <w:r w:rsidRPr="00D23D9F">
              <w:rPr>
                <w:rFonts w:ascii="Calibri" w:hAnsi="Calibri" w:cs="Calibri"/>
                <w:sz w:val="24"/>
                <w:szCs w:val="24"/>
              </w:rPr>
              <w:t>Organization:</w:t>
            </w:r>
          </w:p>
          <w:p w:rsidR="007D3D5B" w:rsidRPr="00D23D9F" w:rsidRDefault="007D3D5B" w:rsidP="007D3D5B">
            <w:pPr>
              <w:spacing w:line="240" w:lineRule="auto"/>
              <w:ind w:left="360"/>
              <w:rPr>
                <w:rFonts w:ascii="Calibri" w:hAnsi="Calibri" w:cs="Calibri"/>
                <w:sz w:val="24"/>
                <w:szCs w:val="24"/>
              </w:rPr>
            </w:pPr>
            <w:r w:rsidRPr="00D23D9F">
              <w:rPr>
                <w:rFonts w:ascii="Calibri" w:hAnsi="Calibri" w:cs="Calibri"/>
                <w:sz w:val="24"/>
                <w:szCs w:val="24"/>
              </w:rPr>
              <w:t xml:space="preserve">                         IPSR Solutions, </w:t>
            </w:r>
            <w:proofErr w:type="spellStart"/>
            <w:r w:rsidRPr="00D23D9F">
              <w:rPr>
                <w:rFonts w:ascii="Calibri" w:hAnsi="Calibri" w:cs="Calibri"/>
                <w:sz w:val="24"/>
                <w:szCs w:val="24"/>
              </w:rPr>
              <w:t>Kottayam</w:t>
            </w:r>
            <w:proofErr w:type="spellEnd"/>
          </w:p>
          <w:p w:rsidR="007D3D5B" w:rsidRPr="00D23D9F" w:rsidRDefault="007D3D5B" w:rsidP="007D3D5B">
            <w:pPr>
              <w:spacing w:after="0"/>
              <w:ind w:left="360"/>
              <w:jc w:val="both"/>
              <w:rPr>
                <w:rFonts w:ascii="Calibri" w:hAnsi="Calibri" w:cs="Calibri"/>
                <w:sz w:val="24"/>
                <w:szCs w:val="24"/>
              </w:rPr>
            </w:pPr>
            <w:r w:rsidRPr="00D23D9F">
              <w:rPr>
                <w:rFonts w:ascii="Calibri" w:hAnsi="Calibri" w:cs="Calibri"/>
                <w:sz w:val="24"/>
                <w:szCs w:val="24"/>
              </w:rPr>
              <w:t xml:space="preserve">          </w:t>
            </w:r>
            <w:r>
              <w:rPr>
                <w:rFonts w:ascii="Calibri" w:hAnsi="Calibri" w:cs="Calibri"/>
                <w:sz w:val="24"/>
                <w:szCs w:val="24"/>
              </w:rPr>
              <w:t xml:space="preserve">  </w:t>
            </w:r>
            <w:r w:rsidRPr="00D23D9F">
              <w:rPr>
                <w:rFonts w:ascii="Calibri" w:hAnsi="Calibri" w:cs="Calibri"/>
                <w:sz w:val="24"/>
                <w:szCs w:val="24"/>
              </w:rPr>
              <w:t xml:space="preserve">  Tools:</w:t>
            </w:r>
          </w:p>
          <w:p w:rsidR="007D3D5B" w:rsidRPr="00D23D9F" w:rsidRDefault="007D3D5B" w:rsidP="007D3D5B">
            <w:pPr>
              <w:ind w:left="360"/>
              <w:jc w:val="both"/>
              <w:rPr>
                <w:rFonts w:ascii="Calibri" w:hAnsi="Calibri" w:cs="Calibri"/>
                <w:sz w:val="24"/>
                <w:szCs w:val="24"/>
              </w:rPr>
            </w:pPr>
            <w:r w:rsidRPr="00D23D9F">
              <w:rPr>
                <w:rFonts w:ascii="Calibri" w:hAnsi="Calibri" w:cs="Calibri"/>
                <w:sz w:val="24"/>
                <w:szCs w:val="24"/>
              </w:rPr>
              <w:t xml:space="preserve">                        Eclipse IDE, Android SDK </w:t>
            </w:r>
          </w:p>
          <w:p w:rsidR="007D3D5B" w:rsidRPr="00D23D9F" w:rsidRDefault="007D3D5B" w:rsidP="007D3D5B">
            <w:pPr>
              <w:spacing w:after="0"/>
              <w:jc w:val="both"/>
              <w:rPr>
                <w:rFonts w:ascii="Calibri" w:hAnsi="Calibri" w:cs="Calibri"/>
                <w:sz w:val="24"/>
                <w:szCs w:val="24"/>
              </w:rPr>
            </w:pPr>
            <w:r w:rsidRPr="00D23D9F">
              <w:rPr>
                <w:rFonts w:ascii="Calibri" w:hAnsi="Calibri" w:cs="Calibri"/>
                <w:sz w:val="24"/>
                <w:szCs w:val="24"/>
              </w:rPr>
              <w:t xml:space="preserve">       </w:t>
            </w:r>
            <w:r>
              <w:rPr>
                <w:rFonts w:ascii="Calibri" w:hAnsi="Calibri" w:cs="Calibri"/>
                <w:sz w:val="24"/>
                <w:szCs w:val="24"/>
              </w:rPr>
              <w:t xml:space="preserve">             </w:t>
            </w:r>
            <w:r w:rsidRPr="00D23D9F">
              <w:rPr>
                <w:rFonts w:ascii="Calibri" w:hAnsi="Calibri" w:cs="Calibri"/>
                <w:sz w:val="24"/>
                <w:szCs w:val="24"/>
              </w:rPr>
              <w:t xml:space="preserve"> Details:</w:t>
            </w:r>
          </w:p>
          <w:p w:rsidR="007D3D5B" w:rsidRDefault="007D3D5B" w:rsidP="007D3D5B">
            <w:pPr>
              <w:pStyle w:val="ListParagraph"/>
              <w:spacing w:line="240" w:lineRule="auto"/>
              <w:rPr>
                <w:rFonts w:ascii="Calibri" w:hAnsi="Calibri" w:cs="Calibri"/>
                <w:sz w:val="24"/>
                <w:szCs w:val="24"/>
              </w:rPr>
            </w:pPr>
            <w:r w:rsidRPr="00D23D9F">
              <w:rPr>
                <w:rFonts w:ascii="Calibri" w:hAnsi="Calibri" w:cs="Calibri"/>
                <w:noProof/>
                <w:sz w:val="24"/>
                <w:szCs w:val="24"/>
                <w:lang w:eastAsia="en-US"/>
              </w:rPr>
              <mc:AlternateContent>
                <mc:Choice Requires="wps">
                  <w:drawing>
                    <wp:anchor distT="0" distB="0" distL="114300" distR="114300" simplePos="0" relativeHeight="251666432" behindDoc="0" locked="0" layoutInCell="1" allowOverlap="1" wp14:anchorId="25709ECA" wp14:editId="6C885F02">
                      <wp:simplePos x="0" y="0"/>
                      <wp:positionH relativeFrom="column">
                        <wp:posOffset>2333625</wp:posOffset>
                      </wp:positionH>
                      <wp:positionV relativeFrom="paragraph">
                        <wp:posOffset>834390</wp:posOffset>
                      </wp:positionV>
                      <wp:extent cx="0" cy="0"/>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21A574D" id="_x0000_t32" coordsize="21600,21600" o:spt="32" o:oned="t" path="m,l21600,21600e" filled="f">
                      <v:path arrowok="t" fillok="f" o:connecttype="none"/>
                      <o:lock v:ext="edit" shapetype="t"/>
                    </v:shapetype>
                    <v:shape id="Straight Arrow Connector 1" o:spid="_x0000_s1026" type="#_x0000_t32" style="position:absolute;margin-left:183.75pt;margin-top:65.7pt;width:0;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"/>
                  </w:pict>
                </mc:Fallback>
              </mc:AlternateContent>
            </w:r>
            <w:r w:rsidRPr="00D23D9F">
              <w:rPr>
                <w:rFonts w:ascii="Calibri" w:hAnsi="Calibri" w:cs="Calibri"/>
                <w:sz w:val="24"/>
                <w:szCs w:val="24"/>
                <w:lang w:val="en-GB"/>
              </w:rPr>
              <w:t xml:space="preserve">                       The ‘</w:t>
            </w:r>
            <w:r w:rsidR="00CB4DB1">
              <w:rPr>
                <w:rFonts w:ascii="Calibri" w:hAnsi="Calibri" w:cs="Calibri"/>
                <w:b/>
                <w:sz w:val="24"/>
                <w:szCs w:val="24"/>
              </w:rPr>
              <w:t>Expense Manager</w:t>
            </w:r>
            <w:r w:rsidRPr="00D23D9F">
              <w:rPr>
                <w:rFonts w:ascii="Calibri" w:hAnsi="Calibri" w:cs="Calibri"/>
                <w:sz w:val="24"/>
                <w:szCs w:val="24"/>
                <w:lang w:val="en-GB"/>
              </w:rPr>
              <w:t xml:space="preserve">’ is an android </w:t>
            </w:r>
            <w:r w:rsidRPr="00D23D9F">
              <w:rPr>
                <w:rFonts w:ascii="Calibri" w:hAnsi="Calibri" w:cs="Calibri"/>
                <w:sz w:val="24"/>
                <w:szCs w:val="24"/>
              </w:rPr>
              <w:t>application which assigns tasks to the android system. The objective of</w:t>
            </w:r>
            <w:r w:rsidR="00CB4DB1">
              <w:rPr>
                <w:rFonts w:ascii="Calibri" w:hAnsi="Calibri" w:cs="Calibri"/>
                <w:sz w:val="24"/>
                <w:szCs w:val="24"/>
              </w:rPr>
              <w:t xml:space="preserve"> this application is to make better planning to the expense </w:t>
            </w:r>
            <w:r w:rsidR="009D48AD">
              <w:rPr>
                <w:rFonts w:ascii="Calibri" w:hAnsi="Calibri" w:cs="Calibri"/>
                <w:sz w:val="24"/>
                <w:szCs w:val="24"/>
              </w:rPr>
              <w:t xml:space="preserve">in our daily life. Using this application we can save our daily </w:t>
            </w:r>
            <w:proofErr w:type="gramStart"/>
            <w:r w:rsidR="009D48AD">
              <w:rPr>
                <w:rFonts w:ascii="Calibri" w:hAnsi="Calibri" w:cs="Calibri"/>
                <w:sz w:val="24"/>
                <w:szCs w:val="24"/>
              </w:rPr>
              <w:t>expense .</w:t>
            </w:r>
            <w:proofErr w:type="gramEnd"/>
            <w:r w:rsidR="009D48AD">
              <w:rPr>
                <w:rFonts w:ascii="Calibri" w:hAnsi="Calibri" w:cs="Calibri"/>
                <w:sz w:val="24"/>
                <w:szCs w:val="24"/>
              </w:rPr>
              <w:t xml:space="preserve"> At the end of month we can calculate better expense planning to the </w:t>
            </w:r>
            <w:proofErr w:type="spellStart"/>
            <w:r w:rsidR="009D48AD">
              <w:rPr>
                <w:rFonts w:ascii="Calibri" w:hAnsi="Calibri" w:cs="Calibri"/>
                <w:sz w:val="24"/>
                <w:szCs w:val="24"/>
              </w:rPr>
              <w:t>fute</w:t>
            </w:r>
            <w:proofErr w:type="spellEnd"/>
            <w:r w:rsidR="009D48AD">
              <w:rPr>
                <w:rFonts w:ascii="Calibri" w:hAnsi="Calibri" w:cs="Calibri"/>
                <w:sz w:val="24"/>
                <w:szCs w:val="24"/>
              </w:rPr>
              <w:t xml:space="preserve"> based on the previous one.</w:t>
            </w:r>
          </w:p>
          <w:p w:rsidR="009D48AD" w:rsidRDefault="009D48AD" w:rsidP="007D3D5B">
            <w:pPr>
              <w:pStyle w:val="ListParagraph"/>
              <w:spacing w:line="240" w:lineRule="auto"/>
              <w:rPr>
                <w:rFonts w:ascii="Calibri" w:hAnsi="Calibri" w:cs="Calibri"/>
                <w:sz w:val="24"/>
                <w:szCs w:val="24"/>
              </w:rPr>
            </w:pPr>
          </w:p>
          <w:p w:rsidR="00F92BD2" w:rsidRPr="00F92BD2" w:rsidRDefault="00F92BD2" w:rsidP="00AB4C21">
            <w:pPr>
              <w:pStyle w:val="ListParagraph"/>
              <w:numPr>
                <w:ilvl w:val="0"/>
                <w:numId w:val="12"/>
              </w:numPr>
              <w:spacing w:line="240" w:lineRule="auto"/>
              <w:rPr>
                <w:rFonts w:ascii="Calibri" w:hAnsi="Calibri" w:cs="Calibri"/>
                <w:b/>
                <w:sz w:val="24"/>
                <w:szCs w:val="24"/>
              </w:rPr>
            </w:pPr>
            <w:r>
              <w:rPr>
                <w:rFonts w:ascii="Calibri" w:hAnsi="Calibri" w:cs="Calibri"/>
                <w:b/>
                <w:sz w:val="24"/>
                <w:szCs w:val="24"/>
              </w:rPr>
              <w:t xml:space="preserve">Safe Driving Using Mobile Phones </w:t>
            </w:r>
            <w:r>
              <w:rPr>
                <w:rFonts w:ascii="Calibri" w:hAnsi="Calibri" w:cs="Calibri"/>
                <w:sz w:val="24"/>
                <w:szCs w:val="24"/>
              </w:rPr>
              <w:t>[Main Project]</w:t>
            </w:r>
          </w:p>
          <w:p w:rsidR="00F92BD2" w:rsidRDefault="00F92BD2" w:rsidP="00F92BD2">
            <w:pPr>
              <w:spacing w:line="240" w:lineRule="auto"/>
              <w:ind w:left="1080"/>
              <w:rPr>
                <w:rFonts w:ascii="Calibri" w:hAnsi="Calibri" w:cs="Calibri"/>
                <w:sz w:val="24"/>
                <w:szCs w:val="24"/>
              </w:rPr>
            </w:pPr>
            <w:r w:rsidRPr="00F92BD2">
              <w:rPr>
                <w:rFonts w:ascii="Calibri" w:hAnsi="Calibri" w:cs="Calibri"/>
                <w:sz w:val="24"/>
                <w:szCs w:val="24"/>
              </w:rPr>
              <w:t>Organization</w:t>
            </w:r>
            <w:r>
              <w:rPr>
                <w:rFonts w:ascii="Calibri" w:hAnsi="Calibri" w:cs="Calibri"/>
                <w:sz w:val="24"/>
                <w:szCs w:val="24"/>
              </w:rPr>
              <w:t>:</w:t>
            </w:r>
          </w:p>
          <w:p w:rsidR="00F92BD2" w:rsidRDefault="00F92BD2" w:rsidP="00F92BD2">
            <w:pPr>
              <w:spacing w:line="240" w:lineRule="auto"/>
              <w:ind w:left="1080"/>
              <w:rPr>
                <w:rFonts w:ascii="Calibri" w:hAnsi="Calibri" w:cs="Calibri"/>
                <w:sz w:val="24"/>
                <w:szCs w:val="24"/>
              </w:rPr>
            </w:pPr>
            <w:r>
              <w:rPr>
                <w:rFonts w:ascii="Calibri" w:hAnsi="Calibri" w:cs="Calibri"/>
                <w:sz w:val="24"/>
                <w:szCs w:val="24"/>
              </w:rPr>
              <w:t xml:space="preserve">            LCC solutions, </w:t>
            </w:r>
            <w:proofErr w:type="spellStart"/>
            <w:r>
              <w:rPr>
                <w:rFonts w:ascii="Calibri" w:hAnsi="Calibri" w:cs="Calibri"/>
                <w:sz w:val="24"/>
                <w:szCs w:val="24"/>
              </w:rPr>
              <w:t>Eranakulam</w:t>
            </w:r>
            <w:proofErr w:type="spellEnd"/>
          </w:p>
          <w:p w:rsidR="00F92BD2" w:rsidRPr="00D23D9F" w:rsidRDefault="00F92BD2" w:rsidP="00F92BD2">
            <w:pPr>
              <w:spacing w:after="0"/>
              <w:ind w:left="360"/>
              <w:jc w:val="both"/>
              <w:rPr>
                <w:rFonts w:ascii="Calibri" w:hAnsi="Calibri" w:cs="Calibri"/>
                <w:sz w:val="24"/>
                <w:szCs w:val="24"/>
              </w:rPr>
            </w:pPr>
            <w:r>
              <w:rPr>
                <w:rFonts w:ascii="Calibri" w:hAnsi="Calibri" w:cs="Calibri"/>
                <w:sz w:val="24"/>
                <w:szCs w:val="24"/>
              </w:rPr>
              <w:t xml:space="preserve">            </w:t>
            </w:r>
            <w:r w:rsidRPr="00D23D9F">
              <w:rPr>
                <w:rFonts w:ascii="Calibri" w:hAnsi="Calibri" w:cs="Calibri"/>
                <w:sz w:val="24"/>
                <w:szCs w:val="24"/>
              </w:rPr>
              <w:t>Tools:</w:t>
            </w:r>
          </w:p>
          <w:p w:rsidR="00F92BD2" w:rsidRPr="00D23D9F" w:rsidRDefault="00F92BD2" w:rsidP="00F92BD2">
            <w:pPr>
              <w:ind w:left="360"/>
              <w:jc w:val="both"/>
              <w:rPr>
                <w:rFonts w:ascii="Calibri" w:hAnsi="Calibri" w:cs="Calibri"/>
                <w:sz w:val="24"/>
                <w:szCs w:val="24"/>
              </w:rPr>
            </w:pPr>
            <w:r w:rsidRPr="00D23D9F">
              <w:rPr>
                <w:rFonts w:ascii="Calibri" w:hAnsi="Calibri" w:cs="Calibri"/>
                <w:sz w:val="24"/>
                <w:szCs w:val="24"/>
              </w:rPr>
              <w:t xml:space="preserve">                        Eclipse IDE, Android SDK </w:t>
            </w:r>
          </w:p>
          <w:p w:rsidR="00F92BD2" w:rsidRDefault="00F92BD2" w:rsidP="00F92BD2">
            <w:pPr>
              <w:spacing w:line="240" w:lineRule="auto"/>
              <w:ind w:left="1080"/>
              <w:rPr>
                <w:rFonts w:ascii="Calibri" w:hAnsi="Calibri" w:cs="Calibri"/>
                <w:sz w:val="24"/>
                <w:szCs w:val="24"/>
              </w:rPr>
            </w:pPr>
            <w:r>
              <w:rPr>
                <w:rFonts w:ascii="Calibri" w:hAnsi="Calibri" w:cs="Calibri"/>
                <w:sz w:val="24"/>
                <w:szCs w:val="24"/>
              </w:rPr>
              <w:t>Details:</w:t>
            </w:r>
          </w:p>
          <w:p w:rsidR="00000000" w:rsidRPr="00F22BE5" w:rsidRDefault="00F92BD2" w:rsidP="00AB4C21">
            <w:pPr>
              <w:numPr>
                <w:ilvl w:val="0"/>
                <w:numId w:val="13"/>
              </w:numPr>
              <w:rPr>
                <w:rFonts w:ascii="Calibri" w:hAnsi="Calibri" w:cs="Calibri"/>
                <w:sz w:val="24"/>
                <w:szCs w:val="24"/>
              </w:rPr>
            </w:pPr>
            <w:r>
              <w:rPr>
                <w:rFonts w:ascii="Calibri" w:hAnsi="Calibri" w:cs="Calibri"/>
                <w:sz w:val="24"/>
                <w:szCs w:val="24"/>
              </w:rPr>
              <w:t xml:space="preserve">          The ‘</w:t>
            </w:r>
            <w:r>
              <w:rPr>
                <w:rFonts w:ascii="Calibri" w:hAnsi="Calibri" w:cs="Calibri"/>
                <w:b/>
                <w:sz w:val="24"/>
                <w:szCs w:val="24"/>
              </w:rPr>
              <w:t>Safe Driving Using Mobile Phones</w:t>
            </w:r>
            <w:r>
              <w:rPr>
                <w:rFonts w:ascii="Calibri" w:hAnsi="Calibri" w:cs="Calibri"/>
                <w:sz w:val="24"/>
                <w:szCs w:val="24"/>
              </w:rPr>
              <w:t xml:space="preserve"> </w:t>
            </w:r>
            <w:proofErr w:type="gramStart"/>
            <w:r>
              <w:rPr>
                <w:rFonts w:ascii="Calibri" w:hAnsi="Calibri" w:cs="Calibri"/>
                <w:sz w:val="24"/>
                <w:szCs w:val="24"/>
              </w:rPr>
              <w:t>‘ is</w:t>
            </w:r>
            <w:proofErr w:type="gramEnd"/>
            <w:r>
              <w:rPr>
                <w:rFonts w:ascii="Calibri" w:hAnsi="Calibri" w:cs="Calibri"/>
                <w:sz w:val="24"/>
                <w:szCs w:val="24"/>
              </w:rPr>
              <w:t xml:space="preserve"> an android application </w:t>
            </w:r>
            <w:r w:rsidR="00F42202" w:rsidRPr="00D23D9F">
              <w:rPr>
                <w:rFonts w:ascii="Calibri" w:hAnsi="Calibri" w:cs="Calibri"/>
                <w:sz w:val="24"/>
                <w:szCs w:val="24"/>
              </w:rPr>
              <w:t xml:space="preserve">which assigns tasks to the </w:t>
            </w:r>
            <w:r w:rsidR="00F42202">
              <w:rPr>
                <w:rFonts w:ascii="Calibri" w:hAnsi="Calibri" w:cs="Calibri"/>
                <w:sz w:val="24"/>
                <w:szCs w:val="24"/>
              </w:rPr>
              <w:t xml:space="preserve">android system. </w:t>
            </w:r>
            <w:r w:rsidR="00AB4C21" w:rsidRPr="00F42202">
              <w:rPr>
                <w:rFonts w:ascii="Calibri" w:hAnsi="Calibri" w:cs="Calibri"/>
                <w:sz w:val="24"/>
                <w:szCs w:val="24"/>
              </w:rPr>
              <w:t>We propose a device that is not only already in abundance but portable enough as well to be one of the most effective multipurpose devices that are able to analyze and advise on safety conditions</w:t>
            </w:r>
            <w:r w:rsidR="00F42202">
              <w:rPr>
                <w:rFonts w:ascii="Calibri" w:hAnsi="Calibri" w:cs="Calibri"/>
                <w:sz w:val="24"/>
                <w:szCs w:val="24"/>
              </w:rPr>
              <w:t xml:space="preserve">. </w:t>
            </w:r>
            <w:r w:rsidR="00AB4C21" w:rsidRPr="00F42202">
              <w:rPr>
                <w:rFonts w:ascii="Calibri" w:hAnsi="Calibri" w:cs="Calibri"/>
                <w:sz w:val="24"/>
                <w:szCs w:val="24"/>
              </w:rPr>
              <w:t>We use the three-axis accelerometer of an Android-based smartphone to record and analyze various external road conditions</w:t>
            </w:r>
            <w:r w:rsidR="00F42202">
              <w:rPr>
                <w:rFonts w:ascii="Calibri" w:hAnsi="Calibri" w:cs="Calibri"/>
                <w:sz w:val="24"/>
                <w:szCs w:val="24"/>
              </w:rPr>
              <w:t xml:space="preserve">. </w:t>
            </w:r>
            <w:r w:rsidR="00F22BE5">
              <w:rPr>
                <w:rFonts w:ascii="Calibri" w:hAnsi="Calibri" w:cs="Calibri"/>
                <w:sz w:val="24"/>
                <w:szCs w:val="24"/>
              </w:rPr>
              <w:t xml:space="preserve">These </w:t>
            </w:r>
            <w:proofErr w:type="spellStart"/>
            <w:r w:rsidR="00F22BE5">
              <w:rPr>
                <w:rFonts w:ascii="Calibri" w:hAnsi="Calibri" w:cs="Calibri"/>
                <w:sz w:val="24"/>
                <w:szCs w:val="24"/>
              </w:rPr>
              <w:t>datas</w:t>
            </w:r>
            <w:proofErr w:type="spellEnd"/>
            <w:r w:rsidR="00F22BE5">
              <w:rPr>
                <w:rFonts w:ascii="Calibri" w:hAnsi="Calibri" w:cs="Calibri"/>
                <w:sz w:val="24"/>
                <w:szCs w:val="24"/>
              </w:rPr>
              <w:t xml:space="preserve"> about the roads are saved in the </w:t>
            </w:r>
            <w:proofErr w:type="gramStart"/>
            <w:r w:rsidR="00F22BE5">
              <w:rPr>
                <w:rFonts w:ascii="Calibri" w:hAnsi="Calibri" w:cs="Calibri"/>
                <w:sz w:val="24"/>
                <w:szCs w:val="24"/>
              </w:rPr>
              <w:t>database ,</w:t>
            </w:r>
            <w:proofErr w:type="gramEnd"/>
            <w:r w:rsidR="00F22BE5">
              <w:rPr>
                <w:rFonts w:ascii="Calibri" w:hAnsi="Calibri" w:cs="Calibri"/>
                <w:sz w:val="24"/>
                <w:szCs w:val="24"/>
              </w:rPr>
              <w:t xml:space="preserve"> </w:t>
            </w:r>
            <w:r w:rsidR="00AB4C21" w:rsidRPr="00F22BE5">
              <w:rPr>
                <w:rFonts w:ascii="Calibri" w:hAnsi="Calibri" w:cs="Calibri"/>
                <w:sz w:val="24"/>
                <w:szCs w:val="24"/>
              </w:rPr>
              <w:t>With real-time analysis and auditory alerts of these factors, we can increase a driver’s overall awareness to maximize safety.</w:t>
            </w:r>
          </w:p>
          <w:p w:rsidR="00F92BD2" w:rsidRPr="00F92BD2" w:rsidRDefault="00F92BD2" w:rsidP="00F92BD2">
            <w:pPr>
              <w:spacing w:line="240" w:lineRule="auto"/>
              <w:ind w:left="1080"/>
              <w:rPr>
                <w:rFonts w:ascii="Calibri" w:hAnsi="Calibri" w:cs="Calibri"/>
                <w:sz w:val="24"/>
                <w:szCs w:val="24"/>
              </w:rPr>
            </w:pPr>
          </w:p>
          <w:p w:rsidR="00B123A9" w:rsidRDefault="00B123A9" w:rsidP="00FD7979">
            <w:pPr>
              <w:pStyle w:val="Section"/>
              <w:spacing w:after="0"/>
              <w:rPr>
                <w:szCs w:val="24"/>
              </w:rPr>
            </w:pPr>
          </w:p>
          <w:p w:rsidR="00FD7979" w:rsidRDefault="00FD7979" w:rsidP="00FD7979">
            <w:pPr>
              <w:pStyle w:val="Section"/>
              <w:spacing w:after="0"/>
              <w:rPr>
                <w:szCs w:val="24"/>
              </w:rPr>
            </w:pPr>
            <w:r>
              <w:rPr>
                <w:szCs w:val="24"/>
              </w:rPr>
              <w:t>SOFT SKILLS AND INTERESTS</w:t>
            </w:r>
          </w:p>
          <w:p w:rsidR="00363971" w:rsidRDefault="00363971" w:rsidP="00806DB9">
            <w:pPr>
              <w:pStyle w:val="ListBullet"/>
              <w:numPr>
                <w:ilvl w:val="0"/>
                <w:numId w:val="0"/>
              </w:numPr>
              <w:rPr>
                <w:sz w:val="24"/>
                <w:szCs w:val="24"/>
              </w:rPr>
            </w:pPr>
          </w:p>
          <w:p w:rsidR="00363971" w:rsidRDefault="00F905A0" w:rsidP="00AB4C21">
            <w:pPr>
              <w:pStyle w:val="ListBullet"/>
              <w:numPr>
                <w:ilvl w:val="0"/>
                <w:numId w:val="6"/>
              </w:numPr>
              <w:rPr>
                <w:sz w:val="24"/>
                <w:szCs w:val="24"/>
              </w:rPr>
            </w:pPr>
            <w:r w:rsidRPr="00FD7979">
              <w:rPr>
                <w:i/>
                <w:sz w:val="24"/>
                <w:szCs w:val="24"/>
              </w:rPr>
              <w:t>Soft Skills</w:t>
            </w:r>
            <w:r w:rsidR="00FD7979">
              <w:rPr>
                <w:sz w:val="24"/>
                <w:szCs w:val="24"/>
              </w:rPr>
              <w:t xml:space="preserve"> </w:t>
            </w:r>
            <w:r>
              <w:rPr>
                <w:sz w:val="24"/>
                <w:szCs w:val="24"/>
              </w:rPr>
              <w:t xml:space="preserve">:  </w:t>
            </w:r>
            <w:r w:rsidR="00FD7979">
              <w:rPr>
                <w:sz w:val="24"/>
                <w:szCs w:val="24"/>
              </w:rPr>
              <w:t xml:space="preserve">  </w:t>
            </w:r>
            <w:r w:rsidR="00FD7979" w:rsidRPr="00FD7979">
              <w:rPr>
                <w:rFonts w:ascii="Calibri" w:hAnsi="Calibri" w:cs="Calibri"/>
                <w:sz w:val="24"/>
                <w:szCs w:val="24"/>
              </w:rPr>
              <w:t>Positivity</w:t>
            </w:r>
            <w:r w:rsidRPr="00FD7979">
              <w:rPr>
                <w:rFonts w:ascii="Calibri" w:hAnsi="Calibri" w:cs="Calibri"/>
                <w:sz w:val="24"/>
                <w:szCs w:val="24"/>
              </w:rPr>
              <w:t xml:space="preserve">, Adaptability, Public Speaking, </w:t>
            </w:r>
            <w:r w:rsidR="00FD7979" w:rsidRPr="00FD7979">
              <w:rPr>
                <w:rFonts w:ascii="Calibri" w:hAnsi="Calibri" w:cs="Calibri"/>
                <w:sz w:val="24"/>
                <w:szCs w:val="24"/>
              </w:rPr>
              <w:t xml:space="preserve">Leadership, </w:t>
            </w:r>
            <w:r w:rsidRPr="00FD7979">
              <w:rPr>
                <w:rFonts w:ascii="Calibri" w:hAnsi="Calibri" w:cs="Calibri"/>
                <w:sz w:val="24"/>
                <w:szCs w:val="24"/>
              </w:rPr>
              <w:t>Patience</w:t>
            </w:r>
          </w:p>
          <w:p w:rsidR="00F905A0" w:rsidRDefault="00F905A0" w:rsidP="00AB4C21">
            <w:pPr>
              <w:pStyle w:val="ListBullet"/>
              <w:numPr>
                <w:ilvl w:val="0"/>
                <w:numId w:val="6"/>
              </w:numPr>
              <w:rPr>
                <w:sz w:val="24"/>
                <w:szCs w:val="24"/>
              </w:rPr>
            </w:pPr>
            <w:r w:rsidRPr="00FD7979">
              <w:rPr>
                <w:i/>
                <w:sz w:val="24"/>
                <w:szCs w:val="24"/>
              </w:rPr>
              <w:t>Interests</w:t>
            </w:r>
            <w:r w:rsidR="00FD7979">
              <w:rPr>
                <w:sz w:val="24"/>
                <w:szCs w:val="24"/>
              </w:rPr>
              <w:t xml:space="preserve">  :    </w:t>
            </w:r>
            <w:r w:rsidR="00B123A9">
              <w:rPr>
                <w:rFonts w:ascii="Calibri" w:hAnsi="Calibri" w:cs="Calibri"/>
                <w:sz w:val="24"/>
                <w:szCs w:val="24"/>
              </w:rPr>
              <w:t>Cod</w:t>
            </w:r>
            <w:r w:rsidR="00FD7979" w:rsidRPr="00FD7979">
              <w:rPr>
                <w:rFonts w:ascii="Calibri" w:hAnsi="Calibri" w:cs="Calibri"/>
                <w:sz w:val="24"/>
                <w:szCs w:val="24"/>
              </w:rPr>
              <w:t>ing,</w:t>
            </w:r>
            <w:r w:rsidR="00B123A9">
              <w:rPr>
                <w:rFonts w:ascii="Calibri" w:hAnsi="Calibri" w:cs="Calibri"/>
                <w:sz w:val="24"/>
                <w:szCs w:val="24"/>
              </w:rPr>
              <w:t xml:space="preserve"> Photography,</w:t>
            </w:r>
            <w:r w:rsidR="00FD7979" w:rsidRPr="00FD7979">
              <w:rPr>
                <w:rFonts w:ascii="Calibri" w:hAnsi="Calibri" w:cs="Calibri"/>
                <w:sz w:val="24"/>
                <w:szCs w:val="24"/>
              </w:rPr>
              <w:t xml:space="preserve"> Listening to M</w:t>
            </w:r>
            <w:r w:rsidRPr="00FD7979">
              <w:rPr>
                <w:rFonts w:ascii="Calibri" w:hAnsi="Calibri" w:cs="Calibri"/>
                <w:sz w:val="24"/>
                <w:szCs w:val="24"/>
              </w:rPr>
              <w:t>usic</w:t>
            </w:r>
            <w:r w:rsidR="00FD7979" w:rsidRPr="00FD7979">
              <w:rPr>
                <w:rFonts w:ascii="Calibri" w:hAnsi="Calibri" w:cs="Calibri"/>
                <w:sz w:val="24"/>
                <w:szCs w:val="24"/>
              </w:rPr>
              <w:t>, Playing</w:t>
            </w:r>
            <w:r w:rsidR="00570991">
              <w:rPr>
                <w:sz w:val="24"/>
                <w:szCs w:val="24"/>
              </w:rPr>
              <w:t xml:space="preserve">, </w:t>
            </w:r>
            <w:proofErr w:type="spellStart"/>
            <w:r w:rsidR="00570991" w:rsidRPr="00570991">
              <w:rPr>
                <w:sz w:val="24"/>
                <w:szCs w:val="24"/>
              </w:rPr>
              <w:t>BodyBuilding</w:t>
            </w:r>
            <w:proofErr w:type="spellEnd"/>
          </w:p>
          <w:p w:rsidR="00AD29CC" w:rsidRDefault="00AD29CC" w:rsidP="00806DB9">
            <w:pPr>
              <w:pStyle w:val="ListBullet"/>
              <w:numPr>
                <w:ilvl w:val="0"/>
                <w:numId w:val="0"/>
              </w:numPr>
              <w:rPr>
                <w:sz w:val="24"/>
                <w:szCs w:val="24"/>
              </w:rPr>
            </w:pPr>
          </w:p>
          <w:p w:rsidR="00F22BE5" w:rsidRDefault="00F22BE5" w:rsidP="00806DB9">
            <w:pPr>
              <w:pStyle w:val="ListBullet"/>
              <w:numPr>
                <w:ilvl w:val="0"/>
                <w:numId w:val="0"/>
              </w:numPr>
              <w:rPr>
                <w:sz w:val="24"/>
                <w:szCs w:val="24"/>
              </w:rPr>
            </w:pPr>
          </w:p>
          <w:p w:rsidR="00F22BE5" w:rsidRDefault="00F22BE5" w:rsidP="00806DB9">
            <w:pPr>
              <w:pStyle w:val="ListBullet"/>
              <w:numPr>
                <w:ilvl w:val="0"/>
                <w:numId w:val="0"/>
              </w:numPr>
              <w:rPr>
                <w:sz w:val="24"/>
                <w:szCs w:val="24"/>
              </w:rPr>
            </w:pPr>
          </w:p>
          <w:p w:rsidR="00F22BE5" w:rsidRDefault="00F22BE5" w:rsidP="00806DB9">
            <w:pPr>
              <w:pStyle w:val="ListBullet"/>
              <w:numPr>
                <w:ilvl w:val="0"/>
                <w:numId w:val="0"/>
              </w:numPr>
              <w:rPr>
                <w:sz w:val="24"/>
                <w:szCs w:val="24"/>
              </w:rPr>
            </w:pPr>
          </w:p>
          <w:p w:rsidR="00F22BE5" w:rsidRDefault="00F22BE5" w:rsidP="00806DB9">
            <w:pPr>
              <w:pStyle w:val="ListBullet"/>
              <w:numPr>
                <w:ilvl w:val="0"/>
                <w:numId w:val="0"/>
              </w:numPr>
              <w:rPr>
                <w:sz w:val="24"/>
                <w:szCs w:val="24"/>
              </w:rPr>
            </w:pPr>
          </w:p>
          <w:p w:rsidR="00F22BE5" w:rsidRDefault="00F22BE5" w:rsidP="00806DB9">
            <w:pPr>
              <w:pStyle w:val="ListBullet"/>
              <w:numPr>
                <w:ilvl w:val="0"/>
                <w:numId w:val="0"/>
              </w:numPr>
              <w:rPr>
                <w:sz w:val="24"/>
                <w:szCs w:val="24"/>
              </w:rPr>
            </w:pPr>
          </w:p>
          <w:p w:rsidR="00F22BE5" w:rsidRDefault="00F22BE5" w:rsidP="00806DB9">
            <w:pPr>
              <w:pStyle w:val="ListBullet"/>
              <w:numPr>
                <w:ilvl w:val="0"/>
                <w:numId w:val="0"/>
              </w:numPr>
              <w:rPr>
                <w:sz w:val="24"/>
                <w:szCs w:val="24"/>
              </w:rPr>
            </w:pPr>
          </w:p>
          <w:p w:rsidR="003F513E" w:rsidRPr="00AD29CC" w:rsidRDefault="00DC1ACE" w:rsidP="00AD29CC">
            <w:pPr>
              <w:pStyle w:val="Section"/>
              <w:spacing w:after="240"/>
            </w:pPr>
            <w:r>
              <w:lastRenderedPageBreak/>
              <w:t>PERS</w:t>
            </w:r>
            <w:r w:rsidR="00CE612E">
              <w:t xml:space="preserve">ONAL </w:t>
            </w:r>
            <w:r>
              <w:t>DETAILS</w:t>
            </w:r>
          </w:p>
          <w:tbl>
            <w:tblPr>
              <w:tblW w:w="0" w:type="auto"/>
              <w:tblBorders>
                <w:top w:val="nil"/>
                <w:left w:val="nil"/>
                <w:bottom w:val="nil"/>
                <w:right w:val="nil"/>
              </w:tblBorders>
              <w:tblLook w:val="0000" w:firstRow="0" w:lastRow="0" w:firstColumn="0" w:lastColumn="0" w:noHBand="0" w:noVBand="0"/>
            </w:tblPr>
            <w:tblGrid>
              <w:gridCol w:w="3095"/>
              <w:gridCol w:w="6271"/>
            </w:tblGrid>
            <w:tr w:rsidR="00CE612E" w:rsidRPr="00CE612E" w:rsidTr="00CE612E">
              <w:trPr>
                <w:trHeight w:val="1344"/>
              </w:trPr>
              <w:tc>
                <w:tcPr>
                  <w:tcW w:w="3095" w:type="dxa"/>
                </w:tcPr>
                <w:p w:rsidR="00CE612E" w:rsidRDefault="00CE612E" w:rsidP="00AB4C21">
                  <w:pPr>
                    <w:pStyle w:val="ListParagraph"/>
                    <w:numPr>
                      <w:ilvl w:val="0"/>
                      <w:numId w:val="7"/>
                    </w:numPr>
                    <w:autoSpaceDE w:val="0"/>
                    <w:autoSpaceDN w:val="0"/>
                    <w:adjustRightInd w:val="0"/>
                    <w:spacing w:after="0" w:line="240" w:lineRule="auto"/>
                    <w:rPr>
                      <w:rFonts w:ascii="Symbol" w:hAnsi="Symbol"/>
                      <w:color w:val="000000"/>
                      <w:sz w:val="24"/>
                      <w:szCs w:val="24"/>
                      <w:lang w:val="en-IN" w:eastAsia="en-US"/>
                    </w:rPr>
                  </w:pPr>
                  <w:r w:rsidRPr="00CE612E">
                    <w:rPr>
                      <w:rFonts w:ascii="Calibri" w:hAnsi="Calibri" w:cs="Calibri"/>
                      <w:color w:val="000000"/>
                      <w:sz w:val="24"/>
                      <w:szCs w:val="24"/>
                      <w:lang w:val="en-IN" w:eastAsia="en-US"/>
                    </w:rPr>
                    <w:t>Permanent Address</w:t>
                  </w:r>
                  <w:r w:rsidRPr="00CE612E">
                    <w:rPr>
                      <w:rFonts w:ascii="Symbol" w:hAnsi="Symbol"/>
                      <w:color w:val="000000"/>
                      <w:sz w:val="24"/>
                      <w:szCs w:val="24"/>
                      <w:lang w:val="en-IN" w:eastAsia="en-US"/>
                    </w:rPr>
                    <w:t></w:t>
                  </w:r>
                </w:p>
                <w:p w:rsidR="00B123A9" w:rsidRDefault="00B123A9" w:rsidP="00E96B1A">
                  <w:pPr>
                    <w:autoSpaceDE w:val="0"/>
                    <w:autoSpaceDN w:val="0"/>
                    <w:adjustRightInd w:val="0"/>
                    <w:spacing w:after="100" w:afterAutospacing="1" w:line="240" w:lineRule="auto"/>
                    <w:ind w:left="113"/>
                    <w:rPr>
                      <w:rFonts w:ascii="Symbol" w:hAnsi="Symbol"/>
                      <w:color w:val="000000"/>
                      <w:sz w:val="24"/>
                      <w:szCs w:val="24"/>
                      <w:lang w:val="en-IN" w:eastAsia="en-US"/>
                    </w:rPr>
                  </w:pPr>
                </w:p>
                <w:p w:rsidR="005E7A47" w:rsidRDefault="005E7A47" w:rsidP="00AB4C21">
                  <w:pPr>
                    <w:pStyle w:val="ListParagraph"/>
                    <w:numPr>
                      <w:ilvl w:val="0"/>
                      <w:numId w:val="7"/>
                    </w:numPr>
                    <w:autoSpaceDE w:val="0"/>
                    <w:autoSpaceDN w:val="0"/>
                    <w:adjustRightInd w:val="0"/>
                    <w:spacing w:after="0" w:line="240" w:lineRule="auto"/>
                    <w:rPr>
                      <w:rFonts w:ascii="Calibri" w:hAnsi="Calibri" w:cs="Calibri"/>
                      <w:color w:val="000000"/>
                      <w:sz w:val="24"/>
                      <w:szCs w:val="24"/>
                      <w:lang w:val="en-IN" w:eastAsia="en-US"/>
                    </w:rPr>
                  </w:pPr>
                  <w:r>
                    <w:rPr>
                      <w:rFonts w:ascii="Calibri" w:hAnsi="Calibri" w:cs="Calibri"/>
                      <w:color w:val="000000"/>
                      <w:sz w:val="24"/>
                      <w:szCs w:val="24"/>
                      <w:lang w:val="en-IN" w:eastAsia="en-US"/>
                    </w:rPr>
                    <w:t>Gender</w:t>
                  </w:r>
                </w:p>
                <w:p w:rsidR="00CE612E" w:rsidRPr="00CE612E" w:rsidRDefault="00CE612E" w:rsidP="00AB4C21">
                  <w:pPr>
                    <w:pStyle w:val="ListParagraph"/>
                    <w:numPr>
                      <w:ilvl w:val="0"/>
                      <w:numId w:val="7"/>
                    </w:numPr>
                    <w:autoSpaceDE w:val="0"/>
                    <w:autoSpaceDN w:val="0"/>
                    <w:adjustRightInd w:val="0"/>
                    <w:spacing w:after="0" w:line="240" w:lineRule="auto"/>
                    <w:rPr>
                      <w:rFonts w:ascii="Calibri" w:hAnsi="Calibri" w:cs="Calibri"/>
                      <w:color w:val="000000"/>
                      <w:sz w:val="24"/>
                      <w:szCs w:val="24"/>
                      <w:lang w:val="en-IN" w:eastAsia="en-US"/>
                    </w:rPr>
                  </w:pPr>
                  <w:r w:rsidRPr="00CE612E">
                    <w:rPr>
                      <w:rFonts w:ascii="Calibri" w:hAnsi="Calibri" w:cs="Calibri"/>
                      <w:color w:val="000000"/>
                      <w:sz w:val="24"/>
                      <w:szCs w:val="24"/>
                      <w:lang w:val="en-IN" w:eastAsia="en-US"/>
                    </w:rPr>
                    <w:t xml:space="preserve">Marital  status </w:t>
                  </w:r>
                </w:p>
                <w:p w:rsidR="00CE612E" w:rsidRPr="00CE612E" w:rsidRDefault="00CE612E" w:rsidP="00AB4C21">
                  <w:pPr>
                    <w:pStyle w:val="ListParagraph"/>
                    <w:numPr>
                      <w:ilvl w:val="0"/>
                      <w:numId w:val="7"/>
                    </w:numPr>
                    <w:autoSpaceDE w:val="0"/>
                    <w:autoSpaceDN w:val="0"/>
                    <w:adjustRightInd w:val="0"/>
                    <w:spacing w:after="0" w:line="240" w:lineRule="auto"/>
                    <w:rPr>
                      <w:rFonts w:ascii="Symbol" w:hAnsi="Symbol"/>
                      <w:color w:val="000000"/>
                      <w:sz w:val="24"/>
                      <w:szCs w:val="24"/>
                      <w:lang w:val="en-IN" w:eastAsia="en-US"/>
                    </w:rPr>
                  </w:pPr>
                  <w:r w:rsidRPr="00CE612E">
                    <w:rPr>
                      <w:rFonts w:ascii="Calibri" w:hAnsi="Calibri" w:cs="Calibri"/>
                      <w:color w:val="000000"/>
                      <w:sz w:val="24"/>
                      <w:szCs w:val="24"/>
                      <w:lang w:val="en-IN" w:eastAsia="en-US"/>
                    </w:rPr>
                    <w:t>Date of birth</w:t>
                  </w:r>
                  <w:r w:rsidRPr="00CE612E">
                    <w:rPr>
                      <w:rFonts w:ascii="Symbol" w:hAnsi="Symbol"/>
                      <w:color w:val="000000"/>
                      <w:sz w:val="24"/>
                      <w:szCs w:val="24"/>
                      <w:lang w:val="en-IN" w:eastAsia="en-US"/>
                    </w:rPr>
                    <w:t></w:t>
                  </w:r>
                </w:p>
                <w:p w:rsidR="00CE612E" w:rsidRPr="00CE612E" w:rsidRDefault="00CE612E" w:rsidP="00AB4C21">
                  <w:pPr>
                    <w:pStyle w:val="ListParagraph"/>
                    <w:numPr>
                      <w:ilvl w:val="0"/>
                      <w:numId w:val="7"/>
                    </w:numPr>
                    <w:autoSpaceDE w:val="0"/>
                    <w:autoSpaceDN w:val="0"/>
                    <w:adjustRightInd w:val="0"/>
                    <w:spacing w:after="0" w:line="240" w:lineRule="auto"/>
                    <w:rPr>
                      <w:rFonts w:ascii="Symbol" w:hAnsi="Symbol"/>
                      <w:color w:val="000000"/>
                      <w:sz w:val="24"/>
                      <w:szCs w:val="24"/>
                      <w:lang w:val="en-IN" w:eastAsia="en-US"/>
                    </w:rPr>
                  </w:pPr>
                  <w:r w:rsidRPr="00CE612E">
                    <w:rPr>
                      <w:rFonts w:ascii="Calibri" w:hAnsi="Calibri" w:cs="Calibri"/>
                      <w:color w:val="000000"/>
                      <w:sz w:val="24"/>
                      <w:szCs w:val="24"/>
                      <w:lang w:val="en-IN" w:eastAsia="en-US"/>
                    </w:rPr>
                    <w:t>Nationality</w:t>
                  </w:r>
                  <w:r w:rsidRPr="00CE612E">
                    <w:rPr>
                      <w:rFonts w:ascii="Symbol" w:hAnsi="Symbol"/>
                      <w:color w:val="000000"/>
                      <w:sz w:val="24"/>
                      <w:szCs w:val="24"/>
                      <w:lang w:val="en-IN" w:eastAsia="en-US"/>
                    </w:rPr>
                    <w:t></w:t>
                  </w:r>
                </w:p>
                <w:p w:rsidR="00D86EFE" w:rsidRPr="00CE612E" w:rsidRDefault="00CE612E" w:rsidP="00AB4C21">
                  <w:pPr>
                    <w:pStyle w:val="ListParagraph"/>
                    <w:numPr>
                      <w:ilvl w:val="0"/>
                      <w:numId w:val="7"/>
                    </w:numPr>
                    <w:autoSpaceDE w:val="0"/>
                    <w:autoSpaceDN w:val="0"/>
                    <w:adjustRightInd w:val="0"/>
                    <w:spacing w:after="0" w:line="240" w:lineRule="auto"/>
                    <w:rPr>
                      <w:rFonts w:ascii="Symbol" w:hAnsi="Symbol"/>
                      <w:color w:val="000000"/>
                      <w:sz w:val="24"/>
                      <w:szCs w:val="24"/>
                      <w:lang w:val="en-IN" w:eastAsia="en-US"/>
                    </w:rPr>
                  </w:pPr>
                  <w:r w:rsidRPr="00E96B1A">
                    <w:rPr>
                      <w:rFonts w:ascii="Calibri" w:hAnsi="Calibri" w:cs="Calibri"/>
                      <w:color w:val="000000"/>
                      <w:sz w:val="24"/>
                      <w:szCs w:val="24"/>
                      <w:lang w:val="en-IN" w:eastAsia="en-US"/>
                    </w:rPr>
                    <w:t>Languages Known</w:t>
                  </w:r>
                </w:p>
              </w:tc>
              <w:tc>
                <w:tcPr>
                  <w:tcW w:w="6271" w:type="dxa"/>
                </w:tcPr>
                <w:p w:rsidR="00B123A9" w:rsidRPr="00B123A9" w:rsidRDefault="00CE612E" w:rsidP="00B123A9">
                  <w:pPr>
                    <w:spacing w:before="20" w:after="80" w:line="360" w:lineRule="auto"/>
                    <w:rPr>
                      <w:rFonts w:ascii="Arial" w:hAnsi="Arial" w:cs="Arial"/>
                    </w:rPr>
                  </w:pPr>
                  <w:r w:rsidRPr="00B123A9">
                    <w:rPr>
                      <w:rFonts w:ascii="Symbol" w:hAnsi="Symbol"/>
                      <w:color w:val="000000"/>
                      <w:sz w:val="24"/>
                      <w:szCs w:val="24"/>
                      <w:lang w:val="en-IN" w:eastAsia="en-US"/>
                    </w:rPr>
                    <w:t></w:t>
                  </w:r>
                  <w:r w:rsidRPr="00B123A9">
                    <w:rPr>
                      <w:rFonts w:ascii="Symbol" w:hAnsi="Symbol"/>
                      <w:color w:val="000000"/>
                      <w:sz w:val="24"/>
                      <w:szCs w:val="24"/>
                      <w:lang w:val="en-IN" w:eastAsia="en-US"/>
                    </w:rPr>
                    <w:t></w:t>
                  </w:r>
                  <w:r w:rsidR="009D48AD">
                    <w:rPr>
                      <w:rFonts w:ascii="Arial" w:hAnsi="Arial" w:cs="Arial"/>
                    </w:rPr>
                    <w:t xml:space="preserve"> </w:t>
                  </w:r>
                  <w:proofErr w:type="spellStart"/>
                  <w:r w:rsidR="009D48AD">
                    <w:rPr>
                      <w:rFonts w:ascii="Arial" w:hAnsi="Arial" w:cs="Arial"/>
                    </w:rPr>
                    <w:t>Edappurayil</w:t>
                  </w:r>
                  <w:proofErr w:type="spellEnd"/>
                  <w:r w:rsidR="009D48AD">
                    <w:rPr>
                      <w:rFonts w:ascii="Arial" w:hAnsi="Arial" w:cs="Arial"/>
                    </w:rPr>
                    <w:t xml:space="preserve"> House </w:t>
                  </w:r>
                  <w:proofErr w:type="spellStart"/>
                  <w:r w:rsidR="009D48AD">
                    <w:rPr>
                      <w:rFonts w:ascii="Arial" w:hAnsi="Arial" w:cs="Arial"/>
                    </w:rPr>
                    <w:t>Vettoor</w:t>
                  </w:r>
                  <w:proofErr w:type="spellEnd"/>
                  <w:r w:rsidR="009D48AD">
                    <w:rPr>
                      <w:rFonts w:ascii="Arial" w:hAnsi="Arial" w:cs="Arial"/>
                    </w:rPr>
                    <w:t xml:space="preserve">  P.O, </w:t>
                  </w:r>
                  <w:proofErr w:type="spellStart"/>
                  <w:r w:rsidR="009D48AD">
                    <w:rPr>
                      <w:rFonts w:ascii="Arial" w:hAnsi="Arial" w:cs="Arial"/>
                    </w:rPr>
                    <w:t>Kumbazha</w:t>
                  </w:r>
                  <w:proofErr w:type="spellEnd"/>
                  <w:r w:rsidR="00B123A9" w:rsidRPr="00B123A9">
                    <w:rPr>
                      <w:rFonts w:ascii="Arial" w:hAnsi="Arial" w:cs="Arial"/>
                    </w:rPr>
                    <w:t>,</w:t>
                  </w:r>
                  <w:r w:rsidR="00B123A9">
                    <w:rPr>
                      <w:rFonts w:ascii="Arial" w:hAnsi="Arial" w:cs="Arial"/>
                    </w:rPr>
                    <w:t xml:space="preserve"> </w:t>
                  </w:r>
                  <w:r w:rsidR="009D48AD">
                    <w:rPr>
                      <w:rFonts w:ascii="Arial" w:hAnsi="Arial" w:cs="Arial"/>
                    </w:rPr>
                    <w:t xml:space="preserve"> </w:t>
                  </w:r>
                  <w:proofErr w:type="spellStart"/>
                  <w:r w:rsidR="009D48AD">
                    <w:rPr>
                      <w:rFonts w:ascii="Arial" w:hAnsi="Arial" w:cs="Arial"/>
                    </w:rPr>
                    <w:t>Pathanamthitta</w:t>
                  </w:r>
                  <w:proofErr w:type="spellEnd"/>
                  <w:r w:rsidR="009D48AD">
                    <w:rPr>
                      <w:rFonts w:ascii="Arial" w:hAnsi="Arial" w:cs="Arial"/>
                    </w:rPr>
                    <w:t xml:space="preserve"> Dist., Kerala- 689653</w:t>
                  </w:r>
                </w:p>
                <w:p w:rsidR="005E7A47" w:rsidRPr="005E7A47" w:rsidRDefault="00CE612E" w:rsidP="00CE612E">
                  <w:pPr>
                    <w:autoSpaceDE w:val="0"/>
                    <w:autoSpaceDN w:val="0"/>
                    <w:adjustRightInd w:val="0"/>
                    <w:spacing w:after="0" w:line="240" w:lineRule="auto"/>
                    <w:rPr>
                      <w:rFonts w:ascii="Calibri" w:hAnsi="Calibri" w:cs="Calibri"/>
                      <w:color w:val="000000"/>
                      <w:sz w:val="24"/>
                      <w:szCs w:val="24"/>
                      <w:lang w:val="en-IN" w:eastAsia="en-US"/>
                    </w:rPr>
                  </w:pPr>
                  <w:r w:rsidRPr="00CE612E">
                    <w:rPr>
                      <w:rFonts w:ascii="Arial" w:hAnsi="Arial" w:cs="Arial"/>
                      <w:color w:val="000000"/>
                      <w:sz w:val="24"/>
                      <w:szCs w:val="24"/>
                      <w:lang w:val="en-IN" w:eastAsia="en-US"/>
                    </w:rPr>
                    <w:t>:</w:t>
                  </w:r>
                  <w:r w:rsidRPr="00CE612E">
                    <w:rPr>
                      <w:rFonts w:ascii="Calibri" w:hAnsi="Calibri" w:cs="Calibri"/>
                      <w:color w:val="000000"/>
                      <w:sz w:val="24"/>
                      <w:szCs w:val="24"/>
                      <w:lang w:val="en-IN" w:eastAsia="en-US"/>
                    </w:rPr>
                    <w:t xml:space="preserve"> </w:t>
                  </w:r>
                  <w:r w:rsidR="00B123A9">
                    <w:rPr>
                      <w:rFonts w:ascii="Calibri" w:hAnsi="Calibri" w:cs="Calibri"/>
                      <w:color w:val="000000"/>
                      <w:sz w:val="24"/>
                      <w:szCs w:val="24"/>
                      <w:lang w:val="en-IN" w:eastAsia="en-US"/>
                    </w:rPr>
                    <w:t xml:space="preserve"> </w:t>
                  </w:r>
                  <w:r w:rsidR="00E96B1A">
                    <w:rPr>
                      <w:rFonts w:ascii="Calibri" w:hAnsi="Calibri" w:cs="Calibri"/>
                      <w:color w:val="000000"/>
                      <w:sz w:val="24"/>
                      <w:szCs w:val="24"/>
                      <w:lang w:val="en-IN" w:eastAsia="en-US"/>
                    </w:rPr>
                    <w:t>Ma</w:t>
                  </w:r>
                  <w:r w:rsidR="005E7A47" w:rsidRPr="005E7A47">
                    <w:rPr>
                      <w:rFonts w:ascii="Calibri" w:hAnsi="Calibri" w:cs="Calibri"/>
                      <w:color w:val="000000"/>
                      <w:sz w:val="24"/>
                      <w:szCs w:val="24"/>
                      <w:lang w:val="en-IN" w:eastAsia="en-US"/>
                    </w:rPr>
                    <w:t>le</w:t>
                  </w:r>
                </w:p>
                <w:p w:rsidR="00CE612E" w:rsidRPr="00CE612E" w:rsidRDefault="005E7A47" w:rsidP="00E96B1A">
                  <w:pPr>
                    <w:autoSpaceDE w:val="0"/>
                    <w:autoSpaceDN w:val="0"/>
                    <w:adjustRightInd w:val="0"/>
                    <w:spacing w:after="30" w:line="240" w:lineRule="auto"/>
                    <w:rPr>
                      <w:rFonts w:ascii="Calibri" w:hAnsi="Calibri" w:cs="Calibri"/>
                      <w:color w:val="000000"/>
                      <w:sz w:val="24"/>
                      <w:szCs w:val="24"/>
                      <w:lang w:val="en-IN" w:eastAsia="en-US"/>
                    </w:rPr>
                  </w:pPr>
                  <w:r w:rsidRPr="005E7A47">
                    <w:rPr>
                      <w:rFonts w:ascii="Calibri" w:hAnsi="Calibri" w:cs="Calibri"/>
                      <w:color w:val="000000"/>
                      <w:sz w:val="24"/>
                      <w:szCs w:val="24"/>
                      <w:lang w:val="en-IN" w:eastAsia="en-US"/>
                    </w:rPr>
                    <w:t xml:space="preserve">: </w:t>
                  </w:r>
                  <w:r w:rsidR="00B123A9">
                    <w:rPr>
                      <w:rFonts w:ascii="Calibri" w:hAnsi="Calibri" w:cs="Calibri"/>
                      <w:color w:val="000000"/>
                      <w:sz w:val="24"/>
                      <w:szCs w:val="24"/>
                      <w:lang w:val="en-IN" w:eastAsia="en-US"/>
                    </w:rPr>
                    <w:t xml:space="preserve"> </w:t>
                  </w:r>
                  <w:r w:rsidR="00CE612E" w:rsidRPr="00CE612E">
                    <w:rPr>
                      <w:rFonts w:ascii="Calibri" w:hAnsi="Calibri" w:cs="Calibri"/>
                      <w:color w:val="000000"/>
                      <w:sz w:val="24"/>
                      <w:szCs w:val="24"/>
                      <w:lang w:val="en-IN" w:eastAsia="en-US"/>
                    </w:rPr>
                    <w:t xml:space="preserve">Single </w:t>
                  </w:r>
                </w:p>
                <w:p w:rsidR="00CE612E" w:rsidRPr="00CE612E" w:rsidRDefault="00CE612E" w:rsidP="00CE612E">
                  <w:pPr>
                    <w:autoSpaceDE w:val="0"/>
                    <w:autoSpaceDN w:val="0"/>
                    <w:adjustRightInd w:val="0"/>
                    <w:spacing w:after="0" w:line="240" w:lineRule="auto"/>
                    <w:rPr>
                      <w:rFonts w:ascii="Calibri" w:hAnsi="Calibri" w:cs="Calibri"/>
                      <w:color w:val="000000"/>
                      <w:sz w:val="24"/>
                      <w:szCs w:val="24"/>
                      <w:lang w:val="en-IN" w:eastAsia="en-US"/>
                    </w:rPr>
                  </w:pPr>
                  <w:r w:rsidRPr="005E7A47">
                    <w:rPr>
                      <w:rFonts w:ascii="Calibri" w:hAnsi="Calibri" w:cs="Calibri"/>
                      <w:color w:val="000000"/>
                      <w:sz w:val="24"/>
                      <w:szCs w:val="24"/>
                      <w:lang w:val="en-IN" w:eastAsia="en-US"/>
                    </w:rPr>
                    <w:t>:</w:t>
                  </w:r>
                  <w:r w:rsidR="00092535">
                    <w:rPr>
                      <w:rFonts w:ascii="Calibri" w:hAnsi="Calibri" w:cs="Calibri"/>
                      <w:color w:val="000000"/>
                      <w:sz w:val="24"/>
                      <w:szCs w:val="24"/>
                      <w:lang w:val="en-IN" w:eastAsia="en-US"/>
                    </w:rPr>
                    <w:t xml:space="preserve"> </w:t>
                  </w:r>
                  <w:r w:rsidR="00B123A9">
                    <w:rPr>
                      <w:rFonts w:ascii="Calibri" w:hAnsi="Calibri" w:cs="Calibri"/>
                      <w:color w:val="000000"/>
                      <w:sz w:val="24"/>
                      <w:szCs w:val="24"/>
                      <w:lang w:val="en-IN" w:eastAsia="en-US"/>
                    </w:rPr>
                    <w:t xml:space="preserve"> </w:t>
                  </w:r>
                  <w:r w:rsidR="009D48AD">
                    <w:rPr>
                      <w:rFonts w:ascii="Calibri" w:hAnsi="Calibri" w:cs="Calibri"/>
                      <w:color w:val="000000"/>
                      <w:sz w:val="24"/>
                      <w:szCs w:val="24"/>
                      <w:lang w:val="en-IN" w:eastAsia="en-US"/>
                    </w:rPr>
                    <w:t>6</w:t>
                  </w:r>
                  <w:r w:rsidR="005E7A47" w:rsidRPr="005E7A47">
                    <w:rPr>
                      <w:rFonts w:ascii="Calibri" w:hAnsi="Calibri" w:cs="Calibri"/>
                      <w:color w:val="000000"/>
                      <w:sz w:val="24"/>
                      <w:szCs w:val="24"/>
                      <w:lang w:val="en-IN" w:eastAsia="en-US"/>
                    </w:rPr>
                    <w:t xml:space="preserve"> </w:t>
                  </w:r>
                  <w:r w:rsidR="009D48AD">
                    <w:rPr>
                      <w:rFonts w:ascii="Calibri" w:hAnsi="Calibri" w:cs="Calibri"/>
                      <w:color w:val="000000"/>
                      <w:sz w:val="24"/>
                      <w:szCs w:val="24"/>
                      <w:lang w:val="en-IN" w:eastAsia="en-US"/>
                    </w:rPr>
                    <w:t>Dec</w:t>
                  </w:r>
                  <w:r w:rsidR="005E7A47" w:rsidRPr="005E7A47">
                    <w:rPr>
                      <w:rFonts w:ascii="Calibri" w:hAnsi="Calibri" w:cs="Calibri"/>
                      <w:color w:val="000000"/>
                      <w:sz w:val="24"/>
                      <w:szCs w:val="24"/>
                      <w:lang w:val="en-IN" w:eastAsia="en-US"/>
                    </w:rPr>
                    <w:t xml:space="preserve"> 199</w:t>
                  </w:r>
                  <w:r w:rsidR="00E96B1A">
                    <w:rPr>
                      <w:rFonts w:ascii="Calibri" w:hAnsi="Calibri" w:cs="Calibri"/>
                      <w:color w:val="000000"/>
                      <w:sz w:val="24"/>
                      <w:szCs w:val="24"/>
                      <w:lang w:val="en-IN" w:eastAsia="en-US"/>
                    </w:rPr>
                    <w:t>4</w:t>
                  </w:r>
                  <w:r w:rsidRPr="00CE612E">
                    <w:rPr>
                      <w:rFonts w:ascii="Calibri" w:hAnsi="Calibri" w:cs="Calibri"/>
                      <w:color w:val="000000"/>
                      <w:sz w:val="24"/>
                      <w:szCs w:val="24"/>
                      <w:lang w:val="en-IN" w:eastAsia="en-US"/>
                    </w:rPr>
                    <w:t xml:space="preserve"> </w:t>
                  </w:r>
                </w:p>
                <w:p w:rsidR="00CE612E" w:rsidRPr="00CE612E" w:rsidRDefault="00CE612E" w:rsidP="00E96B1A">
                  <w:pPr>
                    <w:autoSpaceDE w:val="0"/>
                    <w:autoSpaceDN w:val="0"/>
                    <w:adjustRightInd w:val="0"/>
                    <w:spacing w:after="30" w:line="240" w:lineRule="auto"/>
                    <w:rPr>
                      <w:rFonts w:ascii="Calibri" w:hAnsi="Calibri" w:cs="Calibri"/>
                      <w:color w:val="000000"/>
                      <w:sz w:val="24"/>
                      <w:szCs w:val="24"/>
                      <w:lang w:val="en-IN" w:eastAsia="en-US"/>
                    </w:rPr>
                  </w:pPr>
                  <w:r w:rsidRPr="005E7A47">
                    <w:rPr>
                      <w:rFonts w:ascii="Calibri" w:hAnsi="Calibri" w:cs="Calibri"/>
                      <w:color w:val="000000"/>
                      <w:sz w:val="24"/>
                      <w:szCs w:val="24"/>
                      <w:lang w:val="en-IN" w:eastAsia="en-US"/>
                    </w:rPr>
                    <w:t>:</w:t>
                  </w:r>
                  <w:r w:rsidRPr="00CE612E">
                    <w:rPr>
                      <w:rFonts w:ascii="Calibri" w:hAnsi="Calibri" w:cs="Calibri"/>
                      <w:color w:val="000000"/>
                      <w:sz w:val="24"/>
                      <w:szCs w:val="24"/>
                      <w:lang w:val="en-IN" w:eastAsia="en-US"/>
                    </w:rPr>
                    <w:t xml:space="preserve"> </w:t>
                  </w:r>
                  <w:r w:rsidR="00B123A9">
                    <w:rPr>
                      <w:rFonts w:ascii="Calibri" w:hAnsi="Calibri" w:cs="Calibri"/>
                      <w:color w:val="000000"/>
                      <w:sz w:val="24"/>
                      <w:szCs w:val="24"/>
                      <w:lang w:val="en-IN" w:eastAsia="en-US"/>
                    </w:rPr>
                    <w:t xml:space="preserve"> </w:t>
                  </w:r>
                  <w:r w:rsidRPr="00CE612E">
                    <w:rPr>
                      <w:rFonts w:ascii="Calibri" w:hAnsi="Calibri" w:cs="Calibri"/>
                      <w:color w:val="000000"/>
                      <w:sz w:val="24"/>
                      <w:szCs w:val="24"/>
                      <w:lang w:val="en-IN" w:eastAsia="en-US"/>
                    </w:rPr>
                    <w:t xml:space="preserve">Indian </w:t>
                  </w:r>
                </w:p>
                <w:p w:rsidR="00CE612E" w:rsidRPr="00CE612E" w:rsidRDefault="00CE612E" w:rsidP="00E96B1A">
                  <w:pPr>
                    <w:autoSpaceDE w:val="0"/>
                    <w:autoSpaceDN w:val="0"/>
                    <w:adjustRightInd w:val="0"/>
                    <w:spacing w:after="0" w:line="240" w:lineRule="auto"/>
                    <w:rPr>
                      <w:rFonts w:ascii="Arial" w:hAnsi="Arial" w:cs="Arial"/>
                      <w:color w:val="000000"/>
                      <w:sz w:val="24"/>
                      <w:szCs w:val="24"/>
                      <w:lang w:val="en-IN" w:eastAsia="en-US"/>
                    </w:rPr>
                  </w:pPr>
                  <w:r w:rsidRPr="005E7A47">
                    <w:rPr>
                      <w:rFonts w:ascii="Calibri" w:hAnsi="Calibri" w:cs="Calibri"/>
                      <w:color w:val="000000"/>
                      <w:sz w:val="24"/>
                      <w:szCs w:val="24"/>
                      <w:lang w:val="en-IN" w:eastAsia="en-US"/>
                    </w:rPr>
                    <w:t>:</w:t>
                  </w:r>
                  <w:r w:rsidRPr="00CE612E">
                    <w:rPr>
                      <w:rFonts w:ascii="Calibri" w:hAnsi="Calibri" w:cs="Calibri"/>
                      <w:color w:val="000000"/>
                      <w:sz w:val="24"/>
                      <w:szCs w:val="24"/>
                      <w:lang w:val="en-IN" w:eastAsia="en-US"/>
                    </w:rPr>
                    <w:t xml:space="preserve"> </w:t>
                  </w:r>
                  <w:r w:rsidR="00B123A9">
                    <w:rPr>
                      <w:rFonts w:ascii="Calibri" w:hAnsi="Calibri" w:cs="Calibri"/>
                      <w:color w:val="000000"/>
                      <w:sz w:val="24"/>
                      <w:szCs w:val="24"/>
                      <w:lang w:val="en-IN" w:eastAsia="en-US"/>
                    </w:rPr>
                    <w:t xml:space="preserve"> </w:t>
                  </w:r>
                  <w:r w:rsidRPr="00CE612E">
                    <w:rPr>
                      <w:rFonts w:ascii="Calibri" w:hAnsi="Calibri" w:cs="Calibri"/>
                      <w:color w:val="000000"/>
                      <w:sz w:val="24"/>
                      <w:szCs w:val="24"/>
                      <w:lang w:val="en-IN" w:eastAsia="en-US"/>
                    </w:rPr>
                    <w:t>English, Malayalam, Tamil</w:t>
                  </w:r>
                </w:p>
              </w:tc>
            </w:tr>
          </w:tbl>
          <w:p w:rsidR="00E96B1A" w:rsidRDefault="00E96B1A" w:rsidP="00AD29CC">
            <w:pPr>
              <w:pStyle w:val="Section"/>
              <w:spacing w:after="240"/>
              <w:rPr>
                <w:szCs w:val="24"/>
              </w:rPr>
            </w:pPr>
          </w:p>
          <w:p w:rsidR="00E96B1A" w:rsidRDefault="00E96B1A" w:rsidP="00AD29CC">
            <w:pPr>
              <w:pStyle w:val="Section"/>
              <w:spacing w:after="240"/>
              <w:rPr>
                <w:szCs w:val="24"/>
              </w:rPr>
            </w:pPr>
            <w:r>
              <w:rPr>
                <w:szCs w:val="24"/>
              </w:rPr>
              <w:t>ACTIVITIES AND INTERESTS</w:t>
            </w:r>
          </w:p>
          <w:p w:rsidR="00E96B1A" w:rsidRPr="00E96B1A" w:rsidRDefault="00E96B1A" w:rsidP="00AB4C21">
            <w:pPr>
              <w:pStyle w:val="ListParagraph"/>
              <w:numPr>
                <w:ilvl w:val="0"/>
                <w:numId w:val="11"/>
              </w:numPr>
              <w:spacing w:after="0" w:line="360" w:lineRule="auto"/>
              <w:jc w:val="both"/>
              <w:rPr>
                <w:rFonts w:ascii="Calibri" w:hAnsi="Calibri" w:cs="Calibri"/>
                <w:b/>
                <w:sz w:val="24"/>
                <w:szCs w:val="24"/>
                <w:lang w:val="fr-FR"/>
              </w:rPr>
            </w:pPr>
            <w:proofErr w:type="spellStart"/>
            <w:r w:rsidRPr="00E96B1A">
              <w:rPr>
                <w:rFonts w:ascii="Calibri" w:hAnsi="Calibri" w:cs="Calibri"/>
                <w:sz w:val="24"/>
                <w:szCs w:val="24"/>
                <w:lang w:val="fr-FR"/>
              </w:rPr>
              <w:t>Participated</w:t>
            </w:r>
            <w:proofErr w:type="spellEnd"/>
            <w:r w:rsidRPr="00E96B1A">
              <w:rPr>
                <w:rFonts w:ascii="Calibri" w:hAnsi="Calibri" w:cs="Calibri"/>
                <w:sz w:val="24"/>
                <w:szCs w:val="24"/>
                <w:lang w:val="fr-FR"/>
              </w:rPr>
              <w:t xml:space="preserve"> in IT </w:t>
            </w:r>
            <w:proofErr w:type="spellStart"/>
            <w:r w:rsidRPr="00E96B1A">
              <w:rPr>
                <w:rFonts w:ascii="Calibri" w:hAnsi="Calibri" w:cs="Calibri"/>
                <w:sz w:val="24"/>
                <w:szCs w:val="24"/>
                <w:lang w:val="fr-FR"/>
              </w:rPr>
              <w:t>fests</w:t>
            </w:r>
            <w:proofErr w:type="spellEnd"/>
            <w:r w:rsidRPr="00E96B1A">
              <w:rPr>
                <w:rFonts w:ascii="Calibri" w:hAnsi="Calibri" w:cs="Calibri"/>
                <w:sz w:val="24"/>
                <w:szCs w:val="24"/>
                <w:lang w:val="fr-FR"/>
              </w:rPr>
              <w:t xml:space="preserve"> for </w:t>
            </w:r>
            <w:proofErr w:type="spellStart"/>
            <w:r w:rsidRPr="00E96B1A">
              <w:rPr>
                <w:rFonts w:ascii="Calibri" w:hAnsi="Calibri" w:cs="Calibri"/>
                <w:sz w:val="24"/>
                <w:szCs w:val="24"/>
                <w:lang w:val="fr-FR"/>
              </w:rPr>
              <w:t>coding</w:t>
            </w:r>
            <w:proofErr w:type="spellEnd"/>
            <w:r w:rsidRPr="00E96B1A">
              <w:rPr>
                <w:rFonts w:ascii="Calibri" w:hAnsi="Calibri" w:cs="Calibri"/>
                <w:sz w:val="24"/>
                <w:szCs w:val="24"/>
                <w:lang w:val="fr-FR"/>
              </w:rPr>
              <w:t xml:space="preserve">, quiz, </w:t>
            </w:r>
            <w:proofErr w:type="spellStart"/>
            <w:r w:rsidRPr="00E96B1A">
              <w:rPr>
                <w:rFonts w:ascii="Calibri" w:hAnsi="Calibri" w:cs="Calibri"/>
                <w:sz w:val="24"/>
                <w:szCs w:val="24"/>
                <w:lang w:val="fr-FR"/>
              </w:rPr>
              <w:t>cover</w:t>
            </w:r>
            <w:proofErr w:type="spellEnd"/>
            <w:r w:rsidRPr="00E96B1A">
              <w:rPr>
                <w:rFonts w:ascii="Calibri" w:hAnsi="Calibri" w:cs="Calibri"/>
                <w:sz w:val="24"/>
                <w:szCs w:val="24"/>
                <w:lang w:val="fr-FR"/>
              </w:rPr>
              <w:t xml:space="preserve"> </w:t>
            </w:r>
            <w:proofErr w:type="spellStart"/>
            <w:r w:rsidRPr="00E96B1A">
              <w:rPr>
                <w:rFonts w:ascii="Calibri" w:hAnsi="Calibri" w:cs="Calibri"/>
                <w:sz w:val="24"/>
                <w:szCs w:val="24"/>
                <w:lang w:val="fr-FR"/>
              </w:rPr>
              <w:t>designing</w:t>
            </w:r>
            <w:proofErr w:type="spellEnd"/>
            <w:r w:rsidRPr="00E96B1A">
              <w:rPr>
                <w:rFonts w:ascii="Calibri" w:hAnsi="Calibri" w:cs="Calibri"/>
                <w:sz w:val="24"/>
                <w:szCs w:val="24"/>
                <w:lang w:val="fr-FR"/>
              </w:rPr>
              <w:t>,  etc…</w:t>
            </w:r>
          </w:p>
          <w:p w:rsidR="00E96B1A" w:rsidRDefault="00E96B1A" w:rsidP="00AD29CC">
            <w:pPr>
              <w:pStyle w:val="Section"/>
              <w:spacing w:after="240"/>
              <w:rPr>
                <w:szCs w:val="24"/>
              </w:rPr>
            </w:pPr>
          </w:p>
          <w:p w:rsidR="00AD29CC" w:rsidRDefault="00AD29CC" w:rsidP="00AD29CC">
            <w:pPr>
              <w:pStyle w:val="Section"/>
              <w:spacing w:after="240"/>
            </w:pPr>
          </w:p>
          <w:p w:rsidR="00AD29CC" w:rsidRPr="00AD29CC" w:rsidRDefault="00AD29CC" w:rsidP="00AD29CC">
            <w:pPr>
              <w:pStyle w:val="Section"/>
              <w:spacing w:after="240"/>
            </w:pPr>
            <w:r>
              <w:t>DECLARATION</w:t>
            </w:r>
          </w:p>
          <w:p w:rsidR="00AD29CC" w:rsidRDefault="00AD29CC" w:rsidP="00AD29CC">
            <w:pPr>
              <w:pStyle w:val="Default"/>
              <w:jc w:val="both"/>
              <w:rPr>
                <w:rFonts w:ascii="Calibri" w:hAnsi="Calibri" w:cs="Calibri"/>
              </w:rPr>
            </w:pPr>
            <w:r>
              <w:rPr>
                <w:rFonts w:ascii="Calibri" w:hAnsi="Calibri" w:cs="Calibri"/>
              </w:rPr>
              <w:t xml:space="preserve">               </w:t>
            </w:r>
            <w:r w:rsidRPr="00AD29CC">
              <w:rPr>
                <w:rFonts w:ascii="Calibri" w:hAnsi="Calibri" w:cs="Calibri"/>
              </w:rPr>
              <w:t xml:space="preserve">I hereby declare that the information furnished above is true to the best of my knowledge and belief. </w:t>
            </w:r>
          </w:p>
          <w:p w:rsidR="00AD29CC" w:rsidRDefault="00AD29CC" w:rsidP="00AD29CC">
            <w:pPr>
              <w:pStyle w:val="Default"/>
              <w:rPr>
                <w:rFonts w:ascii="Calibri" w:hAnsi="Calibri" w:cs="Calibri"/>
              </w:rPr>
            </w:pPr>
          </w:p>
          <w:p w:rsidR="00AD29CC" w:rsidRPr="00AD29CC" w:rsidRDefault="00AD29CC" w:rsidP="00AD29CC">
            <w:pPr>
              <w:pStyle w:val="Default"/>
              <w:rPr>
                <w:rFonts w:ascii="Calibri" w:hAnsi="Calibri" w:cs="Calibri"/>
              </w:rPr>
            </w:pPr>
          </w:p>
          <w:p w:rsidR="00AD29CC" w:rsidRPr="00AD29CC" w:rsidRDefault="003B1DEF" w:rsidP="00E96B1A">
            <w:pPr>
              <w:pStyle w:val="Default"/>
              <w:tabs>
                <w:tab w:val="left" w:pos="6570"/>
              </w:tabs>
              <w:rPr>
                <w:rFonts w:ascii="Calibri" w:hAnsi="Calibri" w:cs="Calibri"/>
              </w:rPr>
            </w:pPr>
            <w:r>
              <w:rPr>
                <w:rFonts w:ascii="Calibri" w:hAnsi="Calibri" w:cs="Calibri"/>
              </w:rPr>
              <w:t>Place</w:t>
            </w:r>
            <w:r w:rsidR="009D48AD">
              <w:rPr>
                <w:rFonts w:ascii="Calibri" w:hAnsi="Calibri" w:cs="Calibri"/>
              </w:rPr>
              <w:t xml:space="preserve"> :  </w:t>
            </w:r>
            <w:proofErr w:type="spellStart"/>
            <w:r w:rsidR="009D48AD">
              <w:rPr>
                <w:rFonts w:ascii="Calibri" w:hAnsi="Calibri" w:cs="Calibri"/>
              </w:rPr>
              <w:t>Pathanamthitta</w:t>
            </w:r>
            <w:proofErr w:type="spellEnd"/>
            <w:r w:rsidR="00E96B1A">
              <w:rPr>
                <w:rFonts w:ascii="Calibri" w:hAnsi="Calibri" w:cs="Calibri"/>
              </w:rPr>
              <w:tab/>
            </w:r>
            <w:r w:rsidR="00DD3B36">
              <w:rPr>
                <w:rFonts w:ascii="Calibri" w:hAnsi="Calibri" w:cs="Calibri"/>
              </w:rPr>
              <w:t xml:space="preserve">  </w:t>
            </w:r>
          </w:p>
          <w:p w:rsidR="00E76C1A" w:rsidRPr="00AD29CC" w:rsidRDefault="00AD29CC" w:rsidP="003B1DEF">
            <w:pPr>
              <w:tabs>
                <w:tab w:val="left" w:pos="6555"/>
              </w:tabs>
              <w:rPr>
                <w:rFonts w:ascii="Calibri" w:hAnsi="Calibri" w:cs="Calibri"/>
                <w:sz w:val="24"/>
                <w:szCs w:val="24"/>
              </w:rPr>
            </w:pPr>
            <w:r w:rsidRPr="00AD29CC">
              <w:rPr>
                <w:rFonts w:ascii="Calibri" w:hAnsi="Calibri" w:cs="Calibri"/>
                <w:sz w:val="24"/>
                <w:szCs w:val="24"/>
              </w:rPr>
              <w:t>Date</w:t>
            </w:r>
            <w:r w:rsidR="003B1DEF">
              <w:rPr>
                <w:rFonts w:ascii="Calibri" w:hAnsi="Calibri" w:cs="Calibri"/>
                <w:sz w:val="24"/>
                <w:szCs w:val="24"/>
              </w:rPr>
              <w:t xml:space="preserve">  </w:t>
            </w:r>
            <w:r w:rsidRPr="00AD29CC">
              <w:rPr>
                <w:rFonts w:ascii="Calibri" w:hAnsi="Calibri" w:cs="Calibri"/>
                <w:sz w:val="24"/>
                <w:szCs w:val="24"/>
              </w:rPr>
              <w:t>:</w:t>
            </w:r>
            <w:r w:rsidR="00D57B5F">
              <w:rPr>
                <w:rFonts w:ascii="Calibri" w:hAnsi="Calibri" w:cs="Calibri"/>
                <w:sz w:val="24"/>
                <w:szCs w:val="24"/>
              </w:rPr>
              <w:t xml:space="preserve">  10</w:t>
            </w:r>
            <w:r w:rsidR="009920AC">
              <w:rPr>
                <w:rFonts w:ascii="Calibri" w:hAnsi="Calibri" w:cs="Calibri"/>
                <w:sz w:val="24"/>
                <w:szCs w:val="24"/>
              </w:rPr>
              <w:t>-03</w:t>
            </w:r>
            <w:r w:rsidR="006C7503">
              <w:rPr>
                <w:rFonts w:ascii="Calibri" w:hAnsi="Calibri" w:cs="Calibri"/>
                <w:sz w:val="24"/>
                <w:szCs w:val="24"/>
              </w:rPr>
              <w:t>-2016</w:t>
            </w:r>
            <w:r w:rsidR="003B1DEF">
              <w:rPr>
                <w:rFonts w:ascii="Calibri" w:hAnsi="Calibri" w:cs="Calibri"/>
                <w:sz w:val="24"/>
                <w:szCs w:val="24"/>
              </w:rPr>
              <w:tab/>
            </w:r>
            <w:proofErr w:type="spellStart"/>
            <w:r w:rsidR="009D48AD">
              <w:rPr>
                <w:rFonts w:ascii="Times New Roman" w:hAnsi="Times New Roman"/>
                <w:sz w:val="26"/>
                <w:szCs w:val="26"/>
              </w:rPr>
              <w:t>Bijin</w:t>
            </w:r>
            <w:proofErr w:type="spellEnd"/>
            <w:r w:rsidR="009D48AD">
              <w:rPr>
                <w:rFonts w:ascii="Times New Roman" w:hAnsi="Times New Roman"/>
                <w:sz w:val="26"/>
                <w:szCs w:val="26"/>
              </w:rPr>
              <w:t xml:space="preserve"> </w:t>
            </w:r>
            <w:proofErr w:type="spellStart"/>
            <w:r w:rsidR="009D48AD">
              <w:rPr>
                <w:rFonts w:ascii="Times New Roman" w:hAnsi="Times New Roman"/>
                <w:sz w:val="26"/>
                <w:szCs w:val="26"/>
              </w:rPr>
              <w:t>Raveendran</w:t>
            </w:r>
            <w:proofErr w:type="spellEnd"/>
          </w:p>
          <w:p w:rsidR="0045647C" w:rsidRPr="00EE274B" w:rsidRDefault="0045647C" w:rsidP="00F931D2">
            <w:pPr>
              <w:pStyle w:val="Subsection"/>
              <w:spacing w:after="0"/>
              <w:rPr>
                <w:b w:val="0"/>
                <w:sz w:val="16"/>
                <w:szCs w:val="16"/>
              </w:rPr>
            </w:pPr>
          </w:p>
        </w:tc>
      </w:tr>
    </w:tbl>
    <w:p w:rsidR="003C382D" w:rsidRDefault="003C382D" w:rsidP="001563FE">
      <w:bookmarkStart w:id="0" w:name="_GoBack"/>
      <w:bookmarkEnd w:id="0"/>
    </w:p>
    <w:sectPr w:rsidR="003C382D" w:rsidSect="0045647C">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0" w:footer="0" w:gutter="0"/>
      <w:cols w:space="720"/>
      <w:titlePg/>
      <w:docGrid w:linePitch="360"/>
    </w:sectPr>
    <w:p w:rsidR="003C382D" w:rsidRDefault="00804C61">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55pt;height:0.35pt" o:ole="">
            <v:imagedata r:id="rId20" o:title=""/>
          </v:shape>
          <o:OLEObject Type="Link" ProgID="htmlfile" ShapeID="_x0000_i1025" DrawAspect="Content" r:id="rId21" UpdateMode="Always">
            <o:LinkType>Picture</o:LinkType>
            <o:LockedField>false</o:LockedField>
            <o:FieldCodes>\f 0</o:FieldCodes>
          </o:OLEObject>
        </w:objec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C21" w:rsidRDefault="00AB4C21">
      <w:pPr>
        <w:spacing w:after="0" w:line="240" w:lineRule="auto"/>
      </w:pPr>
      <w:r>
        <w:separator/>
      </w:r>
    </w:p>
  </w:endnote>
  <w:endnote w:type="continuationSeparator" w:id="0">
    <w:p w:rsidR="00AB4C21" w:rsidRDefault="00AB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708489"/>
      <w:docPartObj>
        <w:docPartGallery w:val="Page Numbers (Bottom of Page)"/>
        <w:docPartUnique/>
      </w:docPartObj>
    </w:sdtPr>
    <w:sdtEndPr/>
    <w:sdtContent>
      <w:sdt>
        <w:sdtPr>
          <w:id w:val="1728636285"/>
          <w:docPartObj>
            <w:docPartGallery w:val="Page Numbers (Top of Page)"/>
            <w:docPartUnique/>
          </w:docPartObj>
        </w:sdtPr>
        <w:sdtEndPr/>
        <w:sdtContent>
          <w:p w:rsidR="0045647C" w:rsidRDefault="0045647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22BE5">
              <w:rPr>
                <w:b/>
                <w:bCs/>
                <w:noProof/>
              </w:rPr>
              <w:t>2</w:t>
            </w:r>
            <w:r>
              <w:rPr>
                <w:b/>
                <w:bCs/>
                <w:sz w:val="24"/>
                <w:szCs w:val="24"/>
              </w:rPr>
              <w:fldChar w:fldCharType="end"/>
            </w:r>
            <w:r>
              <w:t xml:space="preserve"> of </w:t>
            </w:r>
            <w:r w:rsidR="00BD5FCC">
              <w:rPr>
                <w:b/>
                <w:bCs/>
                <w:sz w:val="24"/>
                <w:szCs w:val="24"/>
              </w:rPr>
              <w:t>2</w:t>
            </w:r>
          </w:p>
        </w:sdtContent>
      </w:sdt>
    </w:sdtContent>
  </w:sdt>
  <w:p w:rsidR="00584D86" w:rsidRDefault="00584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7C" w:rsidRPr="00DD3B36" w:rsidRDefault="00DD3B36">
    <w:pPr>
      <w:pStyle w:val="Footer"/>
      <w:rPr>
        <w:rFonts w:ascii="Times New Roman" w:hAnsi="Times New Roman"/>
      </w:rPr>
    </w:pPr>
    <w:r>
      <w:t xml:space="preserve">      </w:t>
    </w:r>
    <w:r w:rsidR="0045647C">
      <w:t xml:space="preserve">                                                                               </w:t>
    </w:r>
    <w:r w:rsidR="0045647C" w:rsidRPr="00DD3B36">
      <w:rPr>
        <w:rFonts w:ascii="Times New Roman" w:hAnsi="Times New Roman"/>
      </w:rPr>
      <w:t xml:space="preserve">Page </w:t>
    </w:r>
    <w:r w:rsidR="0045647C" w:rsidRPr="00DD3B36">
      <w:rPr>
        <w:rFonts w:ascii="Times New Roman" w:hAnsi="Times New Roman"/>
        <w:b/>
      </w:rPr>
      <w:t>3</w:t>
    </w:r>
    <w:r w:rsidR="0045647C" w:rsidRPr="00DD3B36">
      <w:rPr>
        <w:rFonts w:ascii="Times New Roman" w:hAnsi="Times New Roman"/>
      </w:rPr>
      <w:t xml:space="preserve"> of </w:t>
    </w:r>
    <w:r w:rsidR="0045647C" w:rsidRPr="00DD3B36">
      <w:rPr>
        <w:rFonts w:ascii="Times New Roman" w:hAnsi="Times New Roman"/>
        <w:b/>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390666"/>
      <w:docPartObj>
        <w:docPartGallery w:val="Page Numbers (Bottom of Page)"/>
        <w:docPartUnique/>
      </w:docPartObj>
    </w:sdtPr>
    <w:sdtEndPr/>
    <w:sdtContent>
      <w:sdt>
        <w:sdtPr>
          <w:id w:val="119428525"/>
          <w:docPartObj>
            <w:docPartGallery w:val="Page Numbers (Top of Page)"/>
            <w:docPartUnique/>
          </w:docPartObj>
        </w:sdtPr>
        <w:sdtEndPr/>
        <w:sdtContent>
          <w:p w:rsidR="0045647C" w:rsidRDefault="0045647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22BE5">
              <w:rPr>
                <w:b/>
                <w:bCs/>
                <w:noProof/>
              </w:rPr>
              <w:t>1</w:t>
            </w:r>
            <w:r>
              <w:rPr>
                <w:b/>
                <w:bCs/>
                <w:sz w:val="24"/>
                <w:szCs w:val="24"/>
              </w:rPr>
              <w:fldChar w:fldCharType="end"/>
            </w:r>
            <w:r>
              <w:t xml:space="preserve"> of </w:t>
            </w:r>
            <w:r w:rsidR="00BD5FCC">
              <w:rPr>
                <w:b/>
                <w:bCs/>
                <w:sz w:val="24"/>
                <w:szCs w:val="24"/>
              </w:rPr>
              <w:t>2</w:t>
            </w:r>
          </w:p>
        </w:sdtContent>
      </w:sdt>
    </w:sdtContent>
  </w:sdt>
  <w:p w:rsidR="00584D86" w:rsidRDefault="00584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C21" w:rsidRDefault="00AB4C21">
      <w:pPr>
        <w:spacing w:after="0" w:line="240" w:lineRule="auto"/>
      </w:pPr>
      <w:r>
        <w:separator/>
      </w:r>
    </w:p>
  </w:footnote>
  <w:footnote w:type="continuationSeparator" w:id="0">
    <w:p w:rsidR="00AB4C21" w:rsidRDefault="00AB4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CC" w:rsidRDefault="00BD5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CC" w:rsidRDefault="00BD5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CC" w:rsidRDefault="00BD5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0000001"/>
    <w:multiLevelType w:val="hybridMultilevel"/>
    <w:tmpl w:val="36CC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F7C127D"/>
    <w:multiLevelType w:val="hybridMultilevel"/>
    <w:tmpl w:val="EFB8F4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8D04D5"/>
    <w:multiLevelType w:val="hybridMultilevel"/>
    <w:tmpl w:val="31525F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9B2073"/>
    <w:multiLevelType w:val="hybridMultilevel"/>
    <w:tmpl w:val="1FE606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7160E6"/>
    <w:multiLevelType w:val="hybridMultilevel"/>
    <w:tmpl w:val="178239E2"/>
    <w:lvl w:ilvl="0" w:tplc="CC58E1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1F332C"/>
    <w:multiLevelType w:val="hybridMultilevel"/>
    <w:tmpl w:val="1E6EB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D91A32"/>
    <w:multiLevelType w:val="hybridMultilevel"/>
    <w:tmpl w:val="43DC9D88"/>
    <w:lvl w:ilvl="0" w:tplc="E57201FA">
      <w:start w:val="1"/>
      <w:numFmt w:val="bullet"/>
      <w:lvlText w:val="•"/>
      <w:lvlJc w:val="left"/>
      <w:pPr>
        <w:tabs>
          <w:tab w:val="num" w:pos="720"/>
        </w:tabs>
        <w:ind w:left="720" w:hanging="360"/>
      </w:pPr>
      <w:rPr>
        <w:rFonts w:ascii="Arial" w:hAnsi="Arial" w:hint="default"/>
      </w:rPr>
    </w:lvl>
    <w:lvl w:ilvl="1" w:tplc="3DEC144C" w:tentative="1">
      <w:start w:val="1"/>
      <w:numFmt w:val="bullet"/>
      <w:lvlText w:val="•"/>
      <w:lvlJc w:val="left"/>
      <w:pPr>
        <w:tabs>
          <w:tab w:val="num" w:pos="1440"/>
        </w:tabs>
        <w:ind w:left="1440" w:hanging="360"/>
      </w:pPr>
      <w:rPr>
        <w:rFonts w:ascii="Arial" w:hAnsi="Arial" w:hint="default"/>
      </w:rPr>
    </w:lvl>
    <w:lvl w:ilvl="2" w:tplc="FDF898F0" w:tentative="1">
      <w:start w:val="1"/>
      <w:numFmt w:val="bullet"/>
      <w:lvlText w:val="•"/>
      <w:lvlJc w:val="left"/>
      <w:pPr>
        <w:tabs>
          <w:tab w:val="num" w:pos="2160"/>
        </w:tabs>
        <w:ind w:left="2160" w:hanging="360"/>
      </w:pPr>
      <w:rPr>
        <w:rFonts w:ascii="Arial" w:hAnsi="Arial" w:hint="default"/>
      </w:rPr>
    </w:lvl>
    <w:lvl w:ilvl="3" w:tplc="C4EE9446" w:tentative="1">
      <w:start w:val="1"/>
      <w:numFmt w:val="bullet"/>
      <w:lvlText w:val="•"/>
      <w:lvlJc w:val="left"/>
      <w:pPr>
        <w:tabs>
          <w:tab w:val="num" w:pos="2880"/>
        </w:tabs>
        <w:ind w:left="2880" w:hanging="360"/>
      </w:pPr>
      <w:rPr>
        <w:rFonts w:ascii="Arial" w:hAnsi="Arial" w:hint="default"/>
      </w:rPr>
    </w:lvl>
    <w:lvl w:ilvl="4" w:tplc="B9220350" w:tentative="1">
      <w:start w:val="1"/>
      <w:numFmt w:val="bullet"/>
      <w:lvlText w:val="•"/>
      <w:lvlJc w:val="left"/>
      <w:pPr>
        <w:tabs>
          <w:tab w:val="num" w:pos="3600"/>
        </w:tabs>
        <w:ind w:left="3600" w:hanging="360"/>
      </w:pPr>
      <w:rPr>
        <w:rFonts w:ascii="Arial" w:hAnsi="Arial" w:hint="default"/>
      </w:rPr>
    </w:lvl>
    <w:lvl w:ilvl="5" w:tplc="4E4C3CD8" w:tentative="1">
      <w:start w:val="1"/>
      <w:numFmt w:val="bullet"/>
      <w:lvlText w:val="•"/>
      <w:lvlJc w:val="left"/>
      <w:pPr>
        <w:tabs>
          <w:tab w:val="num" w:pos="4320"/>
        </w:tabs>
        <w:ind w:left="4320" w:hanging="360"/>
      </w:pPr>
      <w:rPr>
        <w:rFonts w:ascii="Arial" w:hAnsi="Arial" w:hint="default"/>
      </w:rPr>
    </w:lvl>
    <w:lvl w:ilvl="6" w:tplc="B3204F9A" w:tentative="1">
      <w:start w:val="1"/>
      <w:numFmt w:val="bullet"/>
      <w:lvlText w:val="•"/>
      <w:lvlJc w:val="left"/>
      <w:pPr>
        <w:tabs>
          <w:tab w:val="num" w:pos="5040"/>
        </w:tabs>
        <w:ind w:left="5040" w:hanging="360"/>
      </w:pPr>
      <w:rPr>
        <w:rFonts w:ascii="Arial" w:hAnsi="Arial" w:hint="default"/>
      </w:rPr>
    </w:lvl>
    <w:lvl w:ilvl="7" w:tplc="35B260DA" w:tentative="1">
      <w:start w:val="1"/>
      <w:numFmt w:val="bullet"/>
      <w:lvlText w:val="•"/>
      <w:lvlJc w:val="left"/>
      <w:pPr>
        <w:tabs>
          <w:tab w:val="num" w:pos="5760"/>
        </w:tabs>
        <w:ind w:left="5760" w:hanging="360"/>
      </w:pPr>
      <w:rPr>
        <w:rFonts w:ascii="Arial" w:hAnsi="Arial" w:hint="default"/>
      </w:rPr>
    </w:lvl>
    <w:lvl w:ilvl="8" w:tplc="1B2EFF8E" w:tentative="1">
      <w:start w:val="1"/>
      <w:numFmt w:val="bullet"/>
      <w:lvlText w:val="•"/>
      <w:lvlJc w:val="left"/>
      <w:pPr>
        <w:tabs>
          <w:tab w:val="num" w:pos="6480"/>
        </w:tabs>
        <w:ind w:left="6480" w:hanging="360"/>
      </w:pPr>
      <w:rPr>
        <w:rFonts w:ascii="Arial" w:hAnsi="Arial" w:hint="default"/>
      </w:rPr>
    </w:lvl>
  </w:abstractNum>
  <w:abstractNum w:abstractNumId="12">
    <w:nsid w:val="7C9F2C55"/>
    <w:multiLevelType w:val="hybridMultilevel"/>
    <w:tmpl w:val="6A0234D4"/>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0"/>
  </w:num>
  <w:num w:numId="8">
    <w:abstractNumId w:val="7"/>
  </w:num>
  <w:num w:numId="9">
    <w:abstractNumId w:val="8"/>
  </w:num>
  <w:num w:numId="10">
    <w:abstractNumId w:val="6"/>
  </w:num>
  <w:num w:numId="11">
    <w:abstractNumId w:val="5"/>
  </w:num>
  <w:num w:numId="12">
    <w:abstractNumId w:val="9"/>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61"/>
    <w:rsid w:val="00043680"/>
    <w:rsid w:val="00066B97"/>
    <w:rsid w:val="00092535"/>
    <w:rsid w:val="000B1A47"/>
    <w:rsid w:val="00111464"/>
    <w:rsid w:val="001122ED"/>
    <w:rsid w:val="001563FE"/>
    <w:rsid w:val="001C3758"/>
    <w:rsid w:val="0022014C"/>
    <w:rsid w:val="00291A6B"/>
    <w:rsid w:val="002D40AB"/>
    <w:rsid w:val="00346A32"/>
    <w:rsid w:val="00363971"/>
    <w:rsid w:val="003B1DEF"/>
    <w:rsid w:val="003C382D"/>
    <w:rsid w:val="003E4466"/>
    <w:rsid w:val="003F07E7"/>
    <w:rsid w:val="003F513E"/>
    <w:rsid w:val="0041529A"/>
    <w:rsid w:val="0045647C"/>
    <w:rsid w:val="004B0CEC"/>
    <w:rsid w:val="004D0183"/>
    <w:rsid w:val="004D038A"/>
    <w:rsid w:val="00543425"/>
    <w:rsid w:val="00556A48"/>
    <w:rsid w:val="00570991"/>
    <w:rsid w:val="00584D86"/>
    <w:rsid w:val="005D7EE2"/>
    <w:rsid w:val="005E7A47"/>
    <w:rsid w:val="0068435A"/>
    <w:rsid w:val="006A275B"/>
    <w:rsid w:val="006B3AD3"/>
    <w:rsid w:val="006C7503"/>
    <w:rsid w:val="0070097E"/>
    <w:rsid w:val="007325C6"/>
    <w:rsid w:val="007A6675"/>
    <w:rsid w:val="007D3D5B"/>
    <w:rsid w:val="00804C61"/>
    <w:rsid w:val="00806DB9"/>
    <w:rsid w:val="00847835"/>
    <w:rsid w:val="00953DFC"/>
    <w:rsid w:val="009920AC"/>
    <w:rsid w:val="009D48AD"/>
    <w:rsid w:val="00A13FA2"/>
    <w:rsid w:val="00AB0A53"/>
    <w:rsid w:val="00AB4C21"/>
    <w:rsid w:val="00AC76B2"/>
    <w:rsid w:val="00AD29CC"/>
    <w:rsid w:val="00B123A9"/>
    <w:rsid w:val="00B14314"/>
    <w:rsid w:val="00B17A41"/>
    <w:rsid w:val="00B21E59"/>
    <w:rsid w:val="00BB0B05"/>
    <w:rsid w:val="00BC007A"/>
    <w:rsid w:val="00BD5FCC"/>
    <w:rsid w:val="00BF136C"/>
    <w:rsid w:val="00C27DAD"/>
    <w:rsid w:val="00C35A7F"/>
    <w:rsid w:val="00CA123F"/>
    <w:rsid w:val="00CB4DB1"/>
    <w:rsid w:val="00CE612E"/>
    <w:rsid w:val="00CF3FDA"/>
    <w:rsid w:val="00D23D9F"/>
    <w:rsid w:val="00D57B5F"/>
    <w:rsid w:val="00D86EFE"/>
    <w:rsid w:val="00DA301B"/>
    <w:rsid w:val="00DA5E21"/>
    <w:rsid w:val="00DC1ACE"/>
    <w:rsid w:val="00DD3B36"/>
    <w:rsid w:val="00DF307B"/>
    <w:rsid w:val="00DF4D07"/>
    <w:rsid w:val="00E05714"/>
    <w:rsid w:val="00E5294B"/>
    <w:rsid w:val="00E76C1A"/>
    <w:rsid w:val="00E84E32"/>
    <w:rsid w:val="00E96B1A"/>
    <w:rsid w:val="00EB5FC6"/>
    <w:rsid w:val="00EE274B"/>
    <w:rsid w:val="00EF0F1B"/>
    <w:rsid w:val="00F22BE5"/>
    <w:rsid w:val="00F42202"/>
    <w:rsid w:val="00F905A0"/>
    <w:rsid w:val="00F92BD2"/>
    <w:rsid w:val="00F931D2"/>
    <w:rsid w:val="00F962E4"/>
    <w:rsid w:val="00FB6878"/>
    <w:rsid w:val="00FD7979"/>
    <w:rsid w:val="00FE27C8"/>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1"/>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3"/>
      </w:numPr>
      <w:spacing w:after="120"/>
      <w:contextualSpacing/>
    </w:pPr>
  </w:style>
  <w:style w:type="paragraph" w:styleId="ListBullet4">
    <w:name w:val="List Bullet 4"/>
    <w:basedOn w:val="Normal"/>
    <w:uiPriority w:val="36"/>
    <w:semiHidden/>
    <w:unhideWhenUsed/>
    <w:qFormat/>
    <w:pPr>
      <w:numPr>
        <w:numId w:val="4"/>
      </w:numPr>
      <w:spacing w:after="120"/>
      <w:contextualSpacing/>
    </w:pPr>
  </w:style>
  <w:style w:type="paragraph" w:styleId="ListBullet5">
    <w:name w:val="List Bullet 5"/>
    <w:basedOn w:val="Normal"/>
    <w:uiPriority w:val="36"/>
    <w:semiHidden/>
    <w:unhideWhenUsed/>
    <w:qFormat/>
    <w:pPr>
      <w:numPr>
        <w:numId w:val="5"/>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E76C1A"/>
    <w:pPr>
      <w:ind w:left="720"/>
      <w:contextualSpacing/>
    </w:pPr>
  </w:style>
  <w:style w:type="paragraph" w:customStyle="1" w:styleId="Default">
    <w:name w:val="Default"/>
    <w:rsid w:val="00BF136C"/>
    <w:pPr>
      <w:autoSpaceDE w:val="0"/>
      <w:autoSpaceDN w:val="0"/>
      <w:adjustRightInd w:val="0"/>
      <w:spacing w:after="0" w:line="240" w:lineRule="auto"/>
    </w:pPr>
    <w:rPr>
      <w:rFonts w:ascii="Arial" w:hAnsi="Arial" w:cs="Arial"/>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1"/>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3"/>
      </w:numPr>
      <w:spacing w:after="120"/>
      <w:contextualSpacing/>
    </w:pPr>
  </w:style>
  <w:style w:type="paragraph" w:styleId="ListBullet4">
    <w:name w:val="List Bullet 4"/>
    <w:basedOn w:val="Normal"/>
    <w:uiPriority w:val="36"/>
    <w:semiHidden/>
    <w:unhideWhenUsed/>
    <w:qFormat/>
    <w:pPr>
      <w:numPr>
        <w:numId w:val="4"/>
      </w:numPr>
      <w:spacing w:after="120"/>
      <w:contextualSpacing/>
    </w:pPr>
  </w:style>
  <w:style w:type="paragraph" w:styleId="ListBullet5">
    <w:name w:val="List Bullet 5"/>
    <w:basedOn w:val="Normal"/>
    <w:uiPriority w:val="36"/>
    <w:semiHidden/>
    <w:unhideWhenUsed/>
    <w:qFormat/>
    <w:pPr>
      <w:numPr>
        <w:numId w:val="5"/>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E76C1A"/>
    <w:pPr>
      <w:ind w:left="720"/>
      <w:contextualSpacing/>
    </w:pPr>
  </w:style>
  <w:style w:type="paragraph" w:customStyle="1" w:styleId="Default">
    <w:name w:val="Default"/>
    <w:rsid w:val="00BF136C"/>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6163">
      <w:bodyDiv w:val="1"/>
      <w:marLeft w:val="0"/>
      <w:marRight w:val="0"/>
      <w:marTop w:val="0"/>
      <w:marBottom w:val="0"/>
      <w:divBdr>
        <w:top w:val="none" w:sz="0" w:space="0" w:color="auto"/>
        <w:left w:val="none" w:sz="0" w:space="0" w:color="auto"/>
        <w:bottom w:val="none" w:sz="0" w:space="0" w:color="auto"/>
        <w:right w:val="none" w:sz="0" w:space="0" w:color="auto"/>
      </w:divBdr>
      <w:divsChild>
        <w:div w:id="251620443">
          <w:marLeft w:val="547"/>
          <w:marRight w:val="0"/>
          <w:marTop w:val="101"/>
          <w:marBottom w:val="0"/>
          <w:divBdr>
            <w:top w:val="none" w:sz="0" w:space="0" w:color="auto"/>
            <w:left w:val="none" w:sz="0" w:space="0" w:color="auto"/>
            <w:bottom w:val="none" w:sz="0" w:space="0" w:color="auto"/>
            <w:right w:val="none" w:sz="0" w:space="0" w:color="auto"/>
          </w:divBdr>
        </w:div>
      </w:divsChild>
    </w:div>
    <w:div w:id="504563058">
      <w:bodyDiv w:val="1"/>
      <w:marLeft w:val="0"/>
      <w:marRight w:val="0"/>
      <w:marTop w:val="0"/>
      <w:marBottom w:val="0"/>
      <w:divBdr>
        <w:top w:val="none" w:sz="0" w:space="0" w:color="auto"/>
        <w:left w:val="none" w:sz="0" w:space="0" w:color="auto"/>
        <w:bottom w:val="none" w:sz="0" w:space="0" w:color="auto"/>
        <w:right w:val="none" w:sz="0" w:space="0" w:color="auto"/>
      </w:divBdr>
      <w:divsChild>
        <w:div w:id="2030719940">
          <w:marLeft w:val="547"/>
          <w:marRight w:val="0"/>
          <w:marTop w:val="106"/>
          <w:marBottom w:val="0"/>
          <w:divBdr>
            <w:top w:val="none" w:sz="0" w:space="0" w:color="auto"/>
            <w:left w:val="none" w:sz="0" w:space="0" w:color="auto"/>
            <w:bottom w:val="none" w:sz="0" w:space="0" w:color="auto"/>
            <w:right w:val="none" w:sz="0" w:space="0" w:color="auto"/>
          </w:divBdr>
        </w:div>
      </w:divsChild>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999846482">
      <w:bodyDiv w:val="1"/>
      <w:marLeft w:val="0"/>
      <w:marRight w:val="0"/>
      <w:marTop w:val="0"/>
      <w:marBottom w:val="0"/>
      <w:divBdr>
        <w:top w:val="none" w:sz="0" w:space="0" w:color="auto"/>
        <w:left w:val="none" w:sz="0" w:space="0" w:color="auto"/>
        <w:bottom w:val="none" w:sz="0" w:space="0" w:color="auto"/>
        <w:right w:val="none" w:sz="0" w:space="0" w:color="auto"/>
      </w:divBdr>
      <w:divsChild>
        <w:div w:id="116277001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mailto:bijinraveendran237@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1" Type="http://schemas.openxmlformats.org/officeDocument/2006/relationships/oleObject" Target="http%3A%2F%2Ffootmark.infoedge.com%2Fapply%2Fcvtracking%3F%26dtyp%3Ddocx_o%26userId%3D117248377%26jobId%3D050517002784" TargetMode="External" /> 
            <Relationship Id="rId20" Type="http://schemas.openxmlformats.org/officeDocument/2006/relationships/image" Target="media/image1.wmf"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85781D8694610B3EB90961FFADD37"/>
        <w:category>
          <w:name w:val="General"/>
          <w:gallery w:val="placeholder"/>
        </w:category>
        <w:types>
          <w:type w:val="bbPlcHdr"/>
        </w:types>
        <w:behaviors>
          <w:behavior w:val="content"/>
        </w:behaviors>
        <w:guid w:val="{AFBC9E08-F7D3-4850-9AD3-66E8F982B365}"/>
      </w:docPartPr>
      <w:docPartBody>
        <w:p w:rsidR="00527B5B" w:rsidRDefault="004C63AB">
          <w:pPr>
            <w:pStyle w:val="2D085781D8694610B3EB90961FFADD37"/>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40"/>
    <w:rsid w:val="0043506D"/>
    <w:rsid w:val="004C63AB"/>
    <w:rsid w:val="00527B5B"/>
    <w:rsid w:val="005C5C40"/>
    <w:rsid w:val="006116FC"/>
    <w:rsid w:val="00653D1D"/>
    <w:rsid w:val="0071276C"/>
    <w:rsid w:val="007C0940"/>
    <w:rsid w:val="008578EB"/>
    <w:rsid w:val="00884D32"/>
    <w:rsid w:val="00AC2422"/>
    <w:rsid w:val="00DD599A"/>
    <w:rsid w:val="00E27A07"/>
    <w:rsid w:val="00E32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2D085781D8694610B3EB90961FFADD37">
    <w:name w:val="2D085781D8694610B3EB90961FFADD37"/>
  </w:style>
  <w:style w:type="paragraph" w:customStyle="1" w:styleId="2697680248FE480FB300B0A346AF19C7">
    <w:name w:val="2697680248FE480FB300B0A346AF19C7"/>
  </w:style>
  <w:style w:type="paragraph" w:customStyle="1" w:styleId="081A1E7C147F408B81695568BBC34058">
    <w:name w:val="081A1E7C147F408B81695568BBC34058"/>
  </w:style>
  <w:style w:type="paragraph" w:customStyle="1" w:styleId="E628F6A0B3F342589C167AE66D1836D2">
    <w:name w:val="E628F6A0B3F342589C167AE66D1836D2"/>
  </w:style>
  <w:style w:type="paragraph" w:customStyle="1" w:styleId="89F7FE74384E48E68341A69CAF4E1643">
    <w:name w:val="89F7FE74384E48E68341A69CAF4E1643"/>
  </w:style>
  <w:style w:type="paragraph" w:customStyle="1" w:styleId="5FF3126C10644553962E537EB25B9437">
    <w:name w:val="5FF3126C10644553962E537EB25B9437"/>
  </w:style>
  <w:style w:type="paragraph" w:customStyle="1" w:styleId="EFB9385E21864A168D2324CE8AB02297">
    <w:name w:val="EFB9385E21864A168D2324CE8AB02297"/>
  </w:style>
  <w:style w:type="paragraph" w:customStyle="1" w:styleId="686DBBB4D089498581F3B254CE1C9B00">
    <w:name w:val="686DBBB4D089498581F3B254CE1C9B00"/>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4F81BD" w:themeColor="accent1"/>
      <w:sz w:val="18"/>
      <w:szCs w:val="20"/>
      <w:lang w:val="en-US" w:eastAsia="ja-JP"/>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4F81BD" w:themeColor="accent1"/>
      <w:sz w:val="18"/>
      <w:szCs w:val="20"/>
      <w:lang w:val="en-US" w:eastAsia="ja-JP"/>
    </w:rPr>
  </w:style>
  <w:style w:type="paragraph" w:customStyle="1" w:styleId="89E22055260D4C779DA37CA97BFCF260">
    <w:name w:val="89E22055260D4C779DA37CA97BFCF260"/>
  </w:style>
  <w:style w:type="paragraph" w:customStyle="1" w:styleId="5F2045A0691F4679A394692C0E7A2312">
    <w:name w:val="5F2045A0691F4679A394692C0E7A2312"/>
  </w:style>
  <w:style w:type="paragraph" w:customStyle="1" w:styleId="CCF1CB82121B4D3CBDB05A5D002EC472">
    <w:name w:val="CCF1CB82121B4D3CBDB05A5D002EC472"/>
  </w:style>
  <w:style w:type="paragraph" w:customStyle="1" w:styleId="F75BB94EB6C04C61939E36976E6731FA">
    <w:name w:val="F75BB94EB6C04C61939E36976E6731FA"/>
  </w:style>
  <w:style w:type="paragraph" w:customStyle="1" w:styleId="480DB753054B448CB9A67E41643E6418">
    <w:name w:val="480DB753054B448CB9A67E41643E6418"/>
  </w:style>
  <w:style w:type="paragraph" w:customStyle="1" w:styleId="9DDC48C91E254383BBFFAFD3F9F1194D">
    <w:name w:val="9DDC48C91E254383BBFFAFD3F9F1194D"/>
  </w:style>
  <w:style w:type="paragraph" w:customStyle="1" w:styleId="E8AD4702E9AD4453ADAF42168B2B6864">
    <w:name w:val="E8AD4702E9AD4453ADAF42168B2B6864"/>
  </w:style>
  <w:style w:type="paragraph" w:customStyle="1" w:styleId="45DDB6516F394FAEA5C0DB9FFA9B29A5">
    <w:name w:val="45DDB6516F394FAEA5C0DB9FFA9B29A5"/>
  </w:style>
  <w:style w:type="paragraph" w:customStyle="1" w:styleId="594C64902D3E44ED925D2A55AEBD4D7D">
    <w:name w:val="594C64902D3E44ED925D2A55AEBD4D7D"/>
  </w:style>
  <w:style w:type="paragraph" w:customStyle="1" w:styleId="AC3537DE07B04B9D879B43CC7AEBE5DD">
    <w:name w:val="AC3537DE07B04B9D879B43CC7AEBE5DD"/>
    <w:rsid w:val="007C0940"/>
  </w:style>
  <w:style w:type="paragraph" w:customStyle="1" w:styleId="8116F7F6903E45CB87822D4D60DEB56C">
    <w:name w:val="8116F7F6903E45CB87822D4D60DEB56C"/>
    <w:rsid w:val="007C0940"/>
  </w:style>
  <w:style w:type="paragraph" w:customStyle="1" w:styleId="3232D93632264EB79028A8FD4B03506E">
    <w:name w:val="3232D93632264EB79028A8FD4B03506E"/>
    <w:rsid w:val="007C09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2D085781D8694610B3EB90961FFADD37">
    <w:name w:val="2D085781D8694610B3EB90961FFADD37"/>
  </w:style>
  <w:style w:type="paragraph" w:customStyle="1" w:styleId="2697680248FE480FB300B0A346AF19C7">
    <w:name w:val="2697680248FE480FB300B0A346AF19C7"/>
  </w:style>
  <w:style w:type="paragraph" w:customStyle="1" w:styleId="081A1E7C147F408B81695568BBC34058">
    <w:name w:val="081A1E7C147F408B81695568BBC34058"/>
  </w:style>
  <w:style w:type="paragraph" w:customStyle="1" w:styleId="E628F6A0B3F342589C167AE66D1836D2">
    <w:name w:val="E628F6A0B3F342589C167AE66D1836D2"/>
  </w:style>
  <w:style w:type="paragraph" w:customStyle="1" w:styleId="89F7FE74384E48E68341A69CAF4E1643">
    <w:name w:val="89F7FE74384E48E68341A69CAF4E1643"/>
  </w:style>
  <w:style w:type="paragraph" w:customStyle="1" w:styleId="5FF3126C10644553962E537EB25B9437">
    <w:name w:val="5FF3126C10644553962E537EB25B9437"/>
  </w:style>
  <w:style w:type="paragraph" w:customStyle="1" w:styleId="EFB9385E21864A168D2324CE8AB02297">
    <w:name w:val="EFB9385E21864A168D2324CE8AB02297"/>
  </w:style>
  <w:style w:type="paragraph" w:customStyle="1" w:styleId="686DBBB4D089498581F3B254CE1C9B00">
    <w:name w:val="686DBBB4D089498581F3B254CE1C9B00"/>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4F81BD" w:themeColor="accent1"/>
      <w:sz w:val="18"/>
      <w:szCs w:val="20"/>
      <w:lang w:val="en-US" w:eastAsia="ja-JP"/>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4F81BD" w:themeColor="accent1"/>
      <w:sz w:val="18"/>
      <w:szCs w:val="20"/>
      <w:lang w:val="en-US" w:eastAsia="ja-JP"/>
    </w:rPr>
  </w:style>
  <w:style w:type="paragraph" w:customStyle="1" w:styleId="89E22055260D4C779DA37CA97BFCF260">
    <w:name w:val="89E22055260D4C779DA37CA97BFCF260"/>
  </w:style>
  <w:style w:type="paragraph" w:customStyle="1" w:styleId="5F2045A0691F4679A394692C0E7A2312">
    <w:name w:val="5F2045A0691F4679A394692C0E7A2312"/>
  </w:style>
  <w:style w:type="paragraph" w:customStyle="1" w:styleId="CCF1CB82121B4D3CBDB05A5D002EC472">
    <w:name w:val="CCF1CB82121B4D3CBDB05A5D002EC472"/>
  </w:style>
  <w:style w:type="paragraph" w:customStyle="1" w:styleId="F75BB94EB6C04C61939E36976E6731FA">
    <w:name w:val="F75BB94EB6C04C61939E36976E6731FA"/>
  </w:style>
  <w:style w:type="paragraph" w:customStyle="1" w:styleId="480DB753054B448CB9A67E41643E6418">
    <w:name w:val="480DB753054B448CB9A67E41643E6418"/>
  </w:style>
  <w:style w:type="paragraph" w:customStyle="1" w:styleId="9DDC48C91E254383BBFFAFD3F9F1194D">
    <w:name w:val="9DDC48C91E254383BBFFAFD3F9F1194D"/>
  </w:style>
  <w:style w:type="paragraph" w:customStyle="1" w:styleId="E8AD4702E9AD4453ADAF42168B2B6864">
    <w:name w:val="E8AD4702E9AD4453ADAF42168B2B6864"/>
  </w:style>
  <w:style w:type="paragraph" w:customStyle="1" w:styleId="45DDB6516F394FAEA5C0DB9FFA9B29A5">
    <w:name w:val="45DDB6516F394FAEA5C0DB9FFA9B29A5"/>
  </w:style>
  <w:style w:type="paragraph" w:customStyle="1" w:styleId="594C64902D3E44ED925D2A55AEBD4D7D">
    <w:name w:val="594C64902D3E44ED925D2A55AEBD4D7D"/>
  </w:style>
  <w:style w:type="paragraph" w:customStyle="1" w:styleId="AC3537DE07B04B9D879B43CC7AEBE5DD">
    <w:name w:val="AC3537DE07B04B9D879B43CC7AEBE5DD"/>
    <w:rsid w:val="007C0940"/>
  </w:style>
  <w:style w:type="paragraph" w:customStyle="1" w:styleId="8116F7F6903E45CB87822D4D60DEB56C">
    <w:name w:val="8116F7F6903E45CB87822D4D60DEB56C"/>
    <w:rsid w:val="007C0940"/>
  </w:style>
  <w:style w:type="paragraph" w:customStyle="1" w:styleId="3232D93632264EB79028A8FD4B03506E">
    <w:name w:val="3232D93632264EB79028A8FD4B03506E"/>
    <w:rsid w:val="007C0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82CE59D7-80AF-4334-941A-3B982F6B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58</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27</cp:revision>
  <cp:lastPrinted>2016-03-25T06:35:00Z</cp:lastPrinted>
  <dcterms:created xsi:type="dcterms:W3CDTF">2015-08-28T18:21:00Z</dcterms:created>
  <dcterms:modified xsi:type="dcterms:W3CDTF">2016-05-01T07:27:00Z</dcterms:modified>
</cp:coreProperties>
</file>